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1F96" w14:textId="77777777" w:rsidR="00D80897" w:rsidRPr="0031358F" w:rsidRDefault="00000000" w:rsidP="008D48F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1358F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№8</w:t>
      </w:r>
    </w:p>
    <w:p w14:paraId="2E41AA5D" w14:textId="77777777" w:rsidR="00D80897" w:rsidRPr="008D48FF" w:rsidRDefault="00000000" w:rsidP="008D4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48FF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0BAA4A63" w14:textId="0E9749F3" w:rsidR="00C7095A" w:rsidRDefault="00C7095A" w:rsidP="008D48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Напишите на ассемблере и поместите в файл </w:t>
      </w:r>
      <w:r w:rsidRPr="00C7095A">
        <w:rPr>
          <w:rFonts w:ascii="Times New Roman" w:hAnsi="Times New Roman" w:cs="Times New Roman"/>
          <w:sz w:val="28"/>
          <w:szCs w:val="28"/>
        </w:rPr>
        <w:t>Video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7095A">
        <w:rPr>
          <w:rFonts w:ascii="Times New Roman" w:hAnsi="Times New Roman" w:cs="Times New Roman"/>
          <w:sz w:val="28"/>
          <w:szCs w:val="28"/>
        </w:rPr>
        <w:t>io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7095A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вывода двузначного шестнадцатеричного числа. Все процедуры исходной программы должны содержать вводные и текущие комментарии. </w:t>
      </w:r>
    </w:p>
    <w:p w14:paraId="7AC6EAF7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 w:rsidRPr="008D48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org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100h      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Точка входа для .COM-файла</w:t>
      </w:r>
    </w:p>
    <w:p w14:paraId="3C310AA7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728B80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-----------------------------------------------------</w:t>
      </w:r>
    </w:p>
    <w:p w14:paraId="055E7762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Основная процедура тестирования (</w:t>
      </w:r>
      <w:proofErr w:type="spellStart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Test_write_byte_hex</w:t>
      </w:r>
      <w:proofErr w:type="spell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1416A1D4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-----------------------------------------------------</w:t>
      </w:r>
    </w:p>
    <w:p w14:paraId="434AF079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81D1D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mov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3Fh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Тестовое значение (можно менять в </w:t>
      </w:r>
      <w:proofErr w:type="spellStart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Debug</w:t>
      </w:r>
      <w:proofErr w:type="spell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45819C21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C7095A">
        <w:rPr>
          <w:rFonts w:ascii="Times New Roman" w:hAnsi="Times New Roman" w:cs="Times New Roman"/>
          <w:sz w:val="28"/>
          <w:szCs w:val="28"/>
        </w:rPr>
        <w:t>Write_byte_</w:t>
      </w:r>
      <w:proofErr w:type="gramStart"/>
      <w:r w:rsidRPr="00C7095A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AL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HEX</w:t>
      </w:r>
    </w:p>
    <w:p w14:paraId="184F797A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mov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ah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4Ch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Завершение программы</w:t>
      </w:r>
    </w:p>
    <w:p w14:paraId="3BF40ED8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21h</w:t>
      </w:r>
    </w:p>
    <w:p w14:paraId="1CEA3FED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A31733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-----------------------------------------------------</w:t>
      </w:r>
    </w:p>
    <w:p w14:paraId="48BDF0E5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Процедура: Вывод байта в HEX-формате (AL)</w:t>
      </w:r>
    </w:p>
    <w:p w14:paraId="39CF5436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Использует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: AL, DL, AH</w:t>
      </w:r>
    </w:p>
    <w:p w14:paraId="61DE7F58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</w:rPr>
        <w:t>; -----------------------------------------------------</w:t>
      </w:r>
    </w:p>
    <w:p w14:paraId="2FC84A1B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95A">
        <w:rPr>
          <w:rFonts w:ascii="Times New Roman" w:hAnsi="Times New Roman" w:cs="Times New Roman"/>
          <w:sz w:val="28"/>
          <w:szCs w:val="28"/>
        </w:rPr>
        <w:t>Write_byte_hex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>:</w:t>
      </w:r>
    </w:p>
    <w:p w14:paraId="31CFC04E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push ax       </w:t>
      </w:r>
      <w:proofErr w:type="gramStart"/>
      <w:r w:rsidRPr="00C7095A">
        <w:rPr>
          <w:rFonts w:ascii="Times New Roman" w:hAnsi="Times New Roman" w:cs="Times New Roman"/>
          <w:sz w:val="28"/>
          <w:szCs w:val="28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Сохраняем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AX</w:t>
      </w:r>
    </w:p>
    <w:p w14:paraId="0A1149A7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</w:rPr>
        <w:lastRenderedPageBreak/>
        <w:t xml:space="preserve">    push dx</w:t>
      </w:r>
    </w:p>
    <w:p w14:paraId="544352ED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</w:p>
    <w:p w14:paraId="35D11DF9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mov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Копируем AL в DL</w:t>
      </w:r>
    </w:p>
    <w:p w14:paraId="3277A510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shr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4 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Сдвигаем старшую тетраду в младшую</w:t>
      </w:r>
    </w:p>
    <w:p w14:paraId="330414DB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C7095A">
        <w:rPr>
          <w:rFonts w:ascii="Times New Roman" w:hAnsi="Times New Roman" w:cs="Times New Roman"/>
          <w:sz w:val="28"/>
          <w:szCs w:val="28"/>
        </w:rPr>
        <w:t>Write_digit_</w:t>
      </w:r>
      <w:proofErr w:type="gramStart"/>
      <w:r w:rsidRPr="00C7095A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старшей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цифры</w:t>
      </w:r>
    </w:p>
    <w:p w14:paraId="3EA0D852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</w:p>
    <w:p w14:paraId="3B97958F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mov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Восстанавливаем DL</w:t>
      </w:r>
    </w:p>
    <w:p w14:paraId="41516BA3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0Fh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Изолируем младшую тетраду</w:t>
      </w:r>
    </w:p>
    <w:p w14:paraId="6B9B1A23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C7095A">
        <w:rPr>
          <w:rFonts w:ascii="Times New Roman" w:hAnsi="Times New Roman" w:cs="Times New Roman"/>
          <w:sz w:val="28"/>
          <w:szCs w:val="28"/>
        </w:rPr>
        <w:t>Write_digit_</w:t>
      </w:r>
      <w:proofErr w:type="gramStart"/>
      <w:r w:rsidRPr="00C7095A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младшей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цифры</w:t>
      </w:r>
    </w:p>
    <w:p w14:paraId="3846AD52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</w:p>
    <w:p w14:paraId="0A73FF54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dx    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Восстанавливаем регистры</w:t>
      </w:r>
    </w:p>
    <w:p w14:paraId="1F16F982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ax</w:t>
      </w:r>
      <w:proofErr w:type="spellEnd"/>
    </w:p>
    <w:p w14:paraId="4F6EA859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ret</w:t>
      </w:r>
      <w:proofErr w:type="spellEnd"/>
    </w:p>
    <w:p w14:paraId="633D3A0B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E89E6C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-----------------------------------------------------</w:t>
      </w:r>
    </w:p>
    <w:p w14:paraId="7D127AAF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Процедура: Вывод одной HEX-цифры (DL)</w:t>
      </w:r>
    </w:p>
    <w:p w14:paraId="48F98987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 Преобразует цифру 0-F в ASCII-символ и выводит на экран</w:t>
      </w:r>
    </w:p>
    <w:p w14:paraId="281DE6EC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i/>
          <w:iCs/>
          <w:sz w:val="28"/>
          <w:szCs w:val="28"/>
        </w:rPr>
        <w:t>; -----------------------------------------------------</w:t>
      </w:r>
    </w:p>
    <w:p w14:paraId="1E30AE46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95A">
        <w:rPr>
          <w:rFonts w:ascii="Times New Roman" w:hAnsi="Times New Roman" w:cs="Times New Roman"/>
          <w:sz w:val="28"/>
          <w:szCs w:val="28"/>
        </w:rPr>
        <w:t>Write_digit_hex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>:</w:t>
      </w:r>
    </w:p>
    <w:p w14:paraId="4C9A724B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push ax</w:t>
      </w:r>
    </w:p>
    <w:p w14:paraId="5C1F904B" w14:textId="77777777" w:rsidR="00C7095A" w:rsidRPr="0031358F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sz w:val="28"/>
          <w:szCs w:val="28"/>
        </w:rPr>
        <w:t>dl</w:t>
      </w: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, 9     </w:t>
      </w:r>
      <w:proofErr w:type="gramStart"/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Проверяем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цифра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0-9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или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F</w:t>
      </w:r>
    </w:p>
    <w:p w14:paraId="41EF8069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C7095A">
        <w:rPr>
          <w:rFonts w:ascii="Times New Roman" w:hAnsi="Times New Roman" w:cs="Times New Roman"/>
          <w:sz w:val="28"/>
          <w:szCs w:val="28"/>
        </w:rPr>
        <w:t>jbe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 xml:space="preserve"> .digit</w:t>
      </w:r>
      <w:proofErr w:type="gramEnd"/>
      <w:r w:rsidRPr="00C7095A">
        <w:rPr>
          <w:rFonts w:ascii="Times New Roman" w:hAnsi="Times New Roman" w:cs="Times New Roman"/>
          <w:sz w:val="28"/>
          <w:szCs w:val="28"/>
        </w:rPr>
        <w:t>_0_9</w:t>
      </w:r>
    </w:p>
    <w:p w14:paraId="1C1E1CF4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add dl, 'A' - </w:t>
      </w:r>
      <w:proofErr w:type="gramStart"/>
      <w:r w:rsidRPr="00C7095A">
        <w:rPr>
          <w:rFonts w:ascii="Times New Roman" w:hAnsi="Times New Roman" w:cs="Times New Roman"/>
          <w:sz w:val="28"/>
          <w:szCs w:val="28"/>
        </w:rPr>
        <w:t xml:space="preserve">10 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Коррекция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</w:t>
      </w:r>
      <w:r w:rsidRPr="00C7095A">
        <w:rPr>
          <w:rFonts w:ascii="Times New Roman" w:hAnsi="Times New Roman" w:cs="Times New Roman"/>
          <w:i/>
          <w:iCs/>
          <w:sz w:val="28"/>
          <w:szCs w:val="28"/>
        </w:rPr>
        <w:t xml:space="preserve"> A-F</w:t>
      </w:r>
    </w:p>
    <w:p w14:paraId="4A498A31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 xml:space="preserve"> .print</w:t>
      </w:r>
    </w:p>
    <w:p w14:paraId="02475392" w14:textId="77777777" w:rsidR="00C7095A" w:rsidRPr="0031358F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35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C7095A">
        <w:rPr>
          <w:rFonts w:ascii="Times New Roman" w:hAnsi="Times New Roman" w:cs="Times New Roman"/>
          <w:sz w:val="28"/>
          <w:szCs w:val="28"/>
        </w:rPr>
        <w:t>digit</w:t>
      </w:r>
      <w:proofErr w:type="gramEnd"/>
      <w:r w:rsidRPr="0031358F">
        <w:rPr>
          <w:rFonts w:ascii="Times New Roman" w:hAnsi="Times New Roman" w:cs="Times New Roman"/>
          <w:sz w:val="28"/>
          <w:szCs w:val="28"/>
          <w:lang w:val="ru-RU"/>
        </w:rPr>
        <w:t>_0_9:</w:t>
      </w:r>
    </w:p>
    <w:p w14:paraId="055DAC62" w14:textId="77777777" w:rsidR="00C7095A" w:rsidRPr="0031358F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>add</w:t>
      </w: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sz w:val="28"/>
          <w:szCs w:val="28"/>
        </w:rPr>
        <w:t>dl</w:t>
      </w: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, '0'   </w:t>
      </w:r>
      <w:proofErr w:type="gramStart"/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Коррекция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</w:t>
      </w:r>
      <w:r w:rsidRPr="003135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0-9</w:t>
      </w:r>
    </w:p>
    <w:p w14:paraId="75AAE2C0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</w:rPr>
        <w:t>.print:</w:t>
      </w:r>
    </w:p>
    <w:p w14:paraId="37C9C498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mov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ah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, 02h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C709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Функция вывода символа</w:t>
      </w:r>
    </w:p>
    <w:p w14:paraId="5287D8A7" w14:textId="77777777" w:rsidR="00C7095A" w:rsidRPr="0031358F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>int</w:t>
      </w: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  <w:r w:rsidRPr="00C7095A">
        <w:rPr>
          <w:rFonts w:ascii="Times New Roman" w:hAnsi="Times New Roman" w:cs="Times New Roman"/>
          <w:sz w:val="28"/>
          <w:szCs w:val="28"/>
        </w:rPr>
        <w:t>h</w:t>
      </w:r>
    </w:p>
    <w:p w14:paraId="408F6BEA" w14:textId="77777777" w:rsidR="00C7095A" w:rsidRPr="0031358F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>pop</w:t>
      </w: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95A">
        <w:rPr>
          <w:rFonts w:ascii="Times New Roman" w:hAnsi="Times New Roman" w:cs="Times New Roman"/>
          <w:sz w:val="28"/>
          <w:szCs w:val="28"/>
        </w:rPr>
        <w:t>ax</w:t>
      </w:r>
    </w:p>
    <w:p w14:paraId="592BC367" w14:textId="77777777" w:rsidR="00C7095A" w:rsidRPr="0031358F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35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7095A">
        <w:rPr>
          <w:rFonts w:ascii="Times New Roman" w:hAnsi="Times New Roman" w:cs="Times New Roman"/>
          <w:sz w:val="28"/>
          <w:szCs w:val="28"/>
        </w:rPr>
        <w:t>ret</w:t>
      </w:r>
    </w:p>
    <w:p w14:paraId="28DC56C0" w14:textId="77777777" w:rsidR="00C7095A" w:rsidRDefault="00C7095A" w:rsidP="00C7095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7713B3F" w14:textId="733A9112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Инструкция по тестированию в DEBUG</w:t>
      </w:r>
    </w:p>
    <w:p w14:paraId="2DFAC378" w14:textId="7384FDA2" w:rsidR="00C7095A" w:rsidRPr="00C7095A" w:rsidRDefault="00C7095A" w:rsidP="00C7095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Скомпилиру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ем</w:t>
      </w: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сохрани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AD2384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95A">
        <w:rPr>
          <w:rFonts w:ascii="Times New Roman" w:hAnsi="Times New Roman" w:cs="Times New Roman"/>
          <w:sz w:val="28"/>
          <w:szCs w:val="28"/>
        </w:rPr>
        <w:t>nasm</w:t>
      </w:r>
      <w:proofErr w:type="spellEnd"/>
      <w:r w:rsidRPr="00C7095A">
        <w:rPr>
          <w:rFonts w:ascii="Times New Roman" w:hAnsi="Times New Roman" w:cs="Times New Roman"/>
          <w:sz w:val="28"/>
          <w:szCs w:val="28"/>
        </w:rPr>
        <w:t xml:space="preserve"> Video_io.asm -o Video_io.com</w:t>
      </w:r>
    </w:p>
    <w:p w14:paraId="49387809" w14:textId="24156952" w:rsidR="00C7095A" w:rsidRPr="00C7095A" w:rsidRDefault="00C7095A" w:rsidP="00C7095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Запусти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DEBUG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ED4A4C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>DEBUG Video_io.com</w:t>
      </w:r>
    </w:p>
    <w:p w14:paraId="5B4838EC" w14:textId="30F24301" w:rsidR="00C7095A" w:rsidRPr="00C7095A" w:rsidRDefault="00C7095A" w:rsidP="00C7095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</w:t>
      </w: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граничные условия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, меняя значение 3Fh по адресу 101h:</w:t>
      </w:r>
    </w:p>
    <w:p w14:paraId="7CBCA47A" w14:textId="77777777" w:rsidR="00C7095A" w:rsidRPr="00C7095A" w:rsidRDefault="00C7095A" w:rsidP="00C7095A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Минимальное значение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: 00h → вывод 00.</w:t>
      </w:r>
    </w:p>
    <w:p w14:paraId="6BFEC7FD" w14:textId="77777777" w:rsidR="00C7095A" w:rsidRPr="00C7095A" w:rsidRDefault="00C7095A" w:rsidP="00C7095A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Максимальное значение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: 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FFh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> → вывод FF.</w:t>
      </w:r>
    </w:p>
    <w:p w14:paraId="284B35DD" w14:textId="77777777" w:rsidR="00C7095A" w:rsidRPr="00C7095A" w:rsidRDefault="00C7095A" w:rsidP="00C7095A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Промежуточные значения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: 0Ah → 0A, F0h → F0.</w:t>
      </w:r>
    </w:p>
    <w:p w14:paraId="685E29FD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C7095A">
        <w:rPr>
          <w:rFonts w:ascii="Times New Roman" w:hAnsi="Times New Roman" w:cs="Times New Roman"/>
          <w:sz w:val="28"/>
          <w:szCs w:val="28"/>
        </w:rPr>
        <w:t xml:space="preserve"> 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7095A">
        <w:rPr>
          <w:rFonts w:ascii="Times New Roman" w:hAnsi="Times New Roman" w:cs="Times New Roman"/>
          <w:sz w:val="28"/>
          <w:szCs w:val="28"/>
        </w:rPr>
        <w:t xml:space="preserve"> DEBUG:</w:t>
      </w:r>
    </w:p>
    <w:p w14:paraId="3755C128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E 101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>00  ;</w:t>
      </w:r>
      <w:proofErr w:type="gram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Меняем на 00h</w:t>
      </w:r>
    </w:p>
    <w:p w14:paraId="6FDFF691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G   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;</w:t>
      </w:r>
      <w:proofErr w:type="gram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Запуск (вывод: 00)</w:t>
      </w:r>
    </w:p>
    <w:p w14:paraId="7E030D1C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E 101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>FF  ;</w:t>
      </w:r>
      <w:proofErr w:type="gram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Меняем на 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FFh</w:t>
      </w:r>
      <w:proofErr w:type="spellEnd"/>
    </w:p>
    <w:p w14:paraId="561AF5DD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G       </w:t>
      </w:r>
      <w:proofErr w:type="gramStart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 ;</w:t>
      </w:r>
      <w:proofErr w:type="gramEnd"/>
      <w:r w:rsidRPr="00C7095A">
        <w:rPr>
          <w:rFonts w:ascii="Times New Roman" w:hAnsi="Times New Roman" w:cs="Times New Roman"/>
          <w:sz w:val="28"/>
          <w:szCs w:val="28"/>
          <w:lang w:val="ru-RU"/>
        </w:rPr>
        <w:t xml:space="preserve"> Запуск (вывод: FF)</w:t>
      </w:r>
    </w:p>
    <w:p w14:paraId="63570184" w14:textId="4F408952" w:rsidR="00C7095A" w:rsidRPr="00C7095A" w:rsidRDefault="00C7095A" w:rsidP="00C7095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</w:t>
      </w:r>
      <w:r w:rsidRPr="00C70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работу процедур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E203D1" w14:textId="1D8394B8" w:rsidR="00C7095A" w:rsidRPr="00C7095A" w:rsidRDefault="00C7095A" w:rsidP="00C7095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>Убеди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, что 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Write_digit_hex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> корректно обрабатывает цифры 0-F.</w:t>
      </w:r>
    </w:p>
    <w:p w14:paraId="00442FF0" w14:textId="65E8382C" w:rsidR="00C7095A" w:rsidRPr="00C7095A" w:rsidRDefault="00C7095A" w:rsidP="00C7095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>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, что </w:t>
      </w:r>
      <w:proofErr w:type="spellStart"/>
      <w:r w:rsidRPr="00C7095A">
        <w:rPr>
          <w:rFonts w:ascii="Times New Roman" w:hAnsi="Times New Roman" w:cs="Times New Roman"/>
          <w:sz w:val="28"/>
          <w:szCs w:val="28"/>
          <w:lang w:val="ru-RU"/>
        </w:rPr>
        <w:t>Write_byte_hex</w:t>
      </w:r>
      <w:proofErr w:type="spellEnd"/>
      <w:r w:rsidRPr="00C7095A">
        <w:rPr>
          <w:rFonts w:ascii="Times New Roman" w:hAnsi="Times New Roman" w:cs="Times New Roman"/>
          <w:sz w:val="28"/>
          <w:szCs w:val="28"/>
          <w:lang w:val="ru-RU"/>
        </w:rPr>
        <w:t> выводит обе тетрады.</w:t>
      </w:r>
    </w:p>
    <w:p w14:paraId="52EFCB26" w14:textId="4F8FDB7C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</w:p>
    <w:p w14:paraId="54515D27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>При AL = 3Fh вывод: 3F.</w:t>
      </w:r>
    </w:p>
    <w:p w14:paraId="506F7C0E" w14:textId="77777777" w:rsidR="00C7095A" w:rsidRPr="00C7095A" w:rsidRDefault="00C7095A" w:rsidP="00C7095A">
      <w:pPr>
        <w:rPr>
          <w:rFonts w:ascii="Times New Roman" w:hAnsi="Times New Roman" w:cs="Times New Roman"/>
          <w:sz w:val="28"/>
          <w:szCs w:val="28"/>
        </w:rPr>
      </w:pPr>
      <w:r w:rsidRPr="00C7095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C7095A">
        <w:rPr>
          <w:rFonts w:ascii="Times New Roman" w:hAnsi="Times New Roman" w:cs="Times New Roman"/>
          <w:sz w:val="28"/>
          <w:szCs w:val="28"/>
        </w:rPr>
        <w:t> AL = A5h </w:t>
      </w:r>
      <w:r w:rsidRPr="00C7095A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7095A">
        <w:rPr>
          <w:rFonts w:ascii="Times New Roman" w:hAnsi="Times New Roman" w:cs="Times New Roman"/>
          <w:sz w:val="28"/>
          <w:szCs w:val="28"/>
        </w:rPr>
        <w:t>: A5.</w:t>
      </w:r>
    </w:p>
    <w:p w14:paraId="2C680CA4" w14:textId="5FF70B96" w:rsidR="00D80897" w:rsidRPr="00C7095A" w:rsidRDefault="00D80897" w:rsidP="00C7095A">
      <w:pPr>
        <w:rPr>
          <w:rFonts w:ascii="Times New Roman" w:hAnsi="Times New Roman" w:cs="Times New Roman"/>
          <w:sz w:val="28"/>
          <w:szCs w:val="28"/>
        </w:rPr>
      </w:pPr>
    </w:p>
    <w:sectPr w:rsidR="00D80897" w:rsidRPr="00C70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291ACF"/>
    <w:multiLevelType w:val="multilevel"/>
    <w:tmpl w:val="352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730D3"/>
    <w:multiLevelType w:val="multilevel"/>
    <w:tmpl w:val="5772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D1F8E"/>
    <w:multiLevelType w:val="multilevel"/>
    <w:tmpl w:val="2B34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25DB4"/>
    <w:multiLevelType w:val="multilevel"/>
    <w:tmpl w:val="059A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550992">
    <w:abstractNumId w:val="8"/>
  </w:num>
  <w:num w:numId="2" w16cid:durableId="368605595">
    <w:abstractNumId w:val="6"/>
  </w:num>
  <w:num w:numId="3" w16cid:durableId="1242177269">
    <w:abstractNumId w:val="5"/>
  </w:num>
  <w:num w:numId="4" w16cid:durableId="817310524">
    <w:abstractNumId w:val="4"/>
  </w:num>
  <w:num w:numId="5" w16cid:durableId="1612740179">
    <w:abstractNumId w:val="7"/>
  </w:num>
  <w:num w:numId="6" w16cid:durableId="755249175">
    <w:abstractNumId w:val="3"/>
  </w:num>
  <w:num w:numId="7" w16cid:durableId="2069112744">
    <w:abstractNumId w:val="2"/>
  </w:num>
  <w:num w:numId="8" w16cid:durableId="1675498115">
    <w:abstractNumId w:val="1"/>
  </w:num>
  <w:num w:numId="9" w16cid:durableId="1368024923">
    <w:abstractNumId w:val="0"/>
  </w:num>
  <w:num w:numId="10" w16cid:durableId="1812745327">
    <w:abstractNumId w:val="12"/>
  </w:num>
  <w:num w:numId="11" w16cid:durableId="661397556">
    <w:abstractNumId w:val="9"/>
  </w:num>
  <w:num w:numId="12" w16cid:durableId="1390693594">
    <w:abstractNumId w:val="11"/>
  </w:num>
  <w:num w:numId="13" w16cid:durableId="1038437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83E"/>
    <w:rsid w:val="0015074B"/>
    <w:rsid w:val="0029639D"/>
    <w:rsid w:val="002A24F2"/>
    <w:rsid w:val="0031358F"/>
    <w:rsid w:val="00326F90"/>
    <w:rsid w:val="008D48FF"/>
    <w:rsid w:val="009F6057"/>
    <w:rsid w:val="00AA1D8D"/>
    <w:rsid w:val="00B47730"/>
    <w:rsid w:val="00C7095A"/>
    <w:rsid w:val="00CB0664"/>
    <w:rsid w:val="00D80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47000"/>
  <w14:defaultImageDpi w14:val="300"/>
  <w15:docId w15:val="{E6D3A69E-4B9D-4546-B886-26E1BEE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C709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709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78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6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63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7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27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9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6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kbolotov2004@gmail.com</cp:lastModifiedBy>
  <cp:revision>3</cp:revision>
  <dcterms:created xsi:type="dcterms:W3CDTF">2025-06-08T02:13:00Z</dcterms:created>
  <dcterms:modified xsi:type="dcterms:W3CDTF">2025-06-08T02:13:00Z</dcterms:modified>
  <cp:category/>
</cp:coreProperties>
</file>
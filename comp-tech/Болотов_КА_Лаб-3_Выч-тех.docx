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6FF13" w14:textId="77777777" w:rsidR="00172E38" w:rsidRPr="00060C01" w:rsidRDefault="00000000" w:rsidP="00172E3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060C01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Лабораторная работа №2 </w:t>
      </w:r>
    </w:p>
    <w:p w14:paraId="64C45883" w14:textId="77777777" w:rsidR="00BC71F7" w:rsidRPr="00172E38" w:rsidRDefault="00000000" w:rsidP="00172E3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72E38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 w14:paraId="1C0FA0F0" w14:textId="77777777" w:rsidR="00B96434" w:rsidRDefault="00B96434" w:rsidP="00172E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6434"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требуется выполнить с помощью </w:t>
      </w:r>
      <w:r w:rsidRPr="00B96434">
        <w:rPr>
          <w:rFonts w:ascii="Times New Roman" w:hAnsi="Times New Roman" w:cs="Times New Roman"/>
          <w:sz w:val="28"/>
          <w:szCs w:val="28"/>
        </w:rPr>
        <w:t>Debug</w:t>
      </w:r>
      <w:r w:rsidRPr="00B96434">
        <w:rPr>
          <w:rFonts w:ascii="Times New Roman" w:hAnsi="Times New Roman" w:cs="Times New Roman"/>
          <w:sz w:val="28"/>
          <w:szCs w:val="28"/>
          <w:lang w:val="ru-RU"/>
        </w:rPr>
        <w:t xml:space="preserve"> пошаговое вычисление выражения: </w:t>
      </w:r>
      <w:r w:rsidRPr="00B96434">
        <w:rPr>
          <w:rFonts w:ascii="Times New Roman" w:hAnsi="Times New Roman" w:cs="Times New Roman"/>
          <w:sz w:val="28"/>
          <w:szCs w:val="28"/>
        </w:rPr>
        <w:t>Y</w:t>
      </w:r>
      <w:r w:rsidRPr="00B96434">
        <w:rPr>
          <w:rFonts w:ascii="Times New Roman" w:hAnsi="Times New Roman" w:cs="Times New Roman"/>
          <w:sz w:val="28"/>
          <w:szCs w:val="28"/>
          <w:lang w:val="ru-RU"/>
        </w:rPr>
        <w:t>=[(Х1+Х</w:t>
      </w:r>
      <w:proofErr w:type="gramStart"/>
      <w:r w:rsidRPr="00B96434">
        <w:rPr>
          <w:rFonts w:ascii="Times New Roman" w:hAnsi="Times New Roman" w:cs="Times New Roman"/>
          <w:sz w:val="28"/>
          <w:szCs w:val="28"/>
          <w:lang w:val="ru-RU"/>
        </w:rPr>
        <w:t>2)ХЗ</w:t>
      </w:r>
      <w:proofErr w:type="gramEnd"/>
      <w:r w:rsidRPr="00B96434">
        <w:rPr>
          <w:rFonts w:ascii="Times New Roman" w:hAnsi="Times New Roman" w:cs="Times New Roman"/>
          <w:sz w:val="28"/>
          <w:szCs w:val="28"/>
          <w:lang w:val="ru-RU"/>
        </w:rPr>
        <w:t>-Х4]/Х</w:t>
      </w:r>
      <w:proofErr w:type="gramStart"/>
      <w:r w:rsidRPr="00B96434">
        <w:rPr>
          <w:rFonts w:ascii="Times New Roman" w:hAnsi="Times New Roman" w:cs="Times New Roman"/>
          <w:sz w:val="28"/>
          <w:szCs w:val="28"/>
          <w:lang w:val="ru-RU"/>
        </w:rPr>
        <w:t>5 ,</w:t>
      </w:r>
      <w:proofErr w:type="gramEnd"/>
      <w:r w:rsidRPr="00B96434">
        <w:rPr>
          <w:rFonts w:ascii="Times New Roman" w:hAnsi="Times New Roman" w:cs="Times New Roman"/>
          <w:sz w:val="28"/>
          <w:szCs w:val="28"/>
          <w:lang w:val="ru-RU"/>
        </w:rPr>
        <w:t xml:space="preserve"> где Х1 – Х5 - десятичные целые числа, взятые в соответствии с номером вашего варианта </w:t>
      </w:r>
      <w:r w:rsidRPr="00B96434">
        <w:rPr>
          <w:rFonts w:ascii="Times New Roman" w:hAnsi="Times New Roman" w:cs="Times New Roman"/>
          <w:sz w:val="28"/>
          <w:szCs w:val="28"/>
        </w:rPr>
        <w:t>K</w:t>
      </w:r>
      <w:r w:rsidRPr="00B96434">
        <w:rPr>
          <w:rFonts w:ascii="Times New Roman" w:hAnsi="Times New Roman" w:cs="Times New Roman"/>
          <w:sz w:val="28"/>
          <w:szCs w:val="28"/>
          <w:lang w:val="ru-RU"/>
        </w:rPr>
        <w:t xml:space="preserve"> из таблицы 2.</w:t>
      </w:r>
    </w:p>
    <w:p w14:paraId="52028971" w14:textId="64E0B86A" w:rsidR="00BC71F7" w:rsidRPr="00172E38" w:rsidRDefault="00000000" w:rsidP="00172E3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72E38">
        <w:rPr>
          <w:rFonts w:ascii="Times New Roman" w:hAnsi="Times New Roman" w:cs="Times New Roman"/>
          <w:b/>
          <w:bCs/>
          <w:sz w:val="28"/>
          <w:szCs w:val="28"/>
          <w:lang w:val="ru-RU"/>
        </w:rPr>
        <w:t>Ручной расчёт</w:t>
      </w:r>
    </w:p>
    <w:p w14:paraId="465F8D84" w14:textId="77777777" w:rsidR="00BC71F7" w:rsidRPr="00172E38" w:rsidRDefault="00000000" w:rsidP="00172E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2E38">
        <w:rPr>
          <w:rFonts w:ascii="Times New Roman" w:hAnsi="Times New Roman" w:cs="Times New Roman"/>
          <w:sz w:val="28"/>
          <w:szCs w:val="28"/>
          <w:lang w:val="ru-RU"/>
        </w:rPr>
        <w:t>1. Сложение: 235 + 314 = 549</w:t>
      </w:r>
    </w:p>
    <w:p w14:paraId="5AC4D625" w14:textId="77777777" w:rsidR="00BC71F7" w:rsidRPr="00172E38" w:rsidRDefault="00000000" w:rsidP="00172E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2E38">
        <w:rPr>
          <w:rFonts w:ascii="Times New Roman" w:hAnsi="Times New Roman" w:cs="Times New Roman"/>
          <w:sz w:val="28"/>
          <w:szCs w:val="28"/>
          <w:lang w:val="ru-RU"/>
        </w:rPr>
        <w:t>2. Умножение: 549 * 11 = 6039</w:t>
      </w:r>
    </w:p>
    <w:p w14:paraId="4C583770" w14:textId="77777777" w:rsidR="00BC71F7" w:rsidRPr="00172E38" w:rsidRDefault="00000000" w:rsidP="00172E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2E38">
        <w:rPr>
          <w:rFonts w:ascii="Times New Roman" w:hAnsi="Times New Roman" w:cs="Times New Roman"/>
          <w:sz w:val="28"/>
          <w:szCs w:val="28"/>
          <w:lang w:val="ru-RU"/>
        </w:rPr>
        <w:t>3. Вычитание: 6039 - 2320 = 3719</w:t>
      </w:r>
    </w:p>
    <w:p w14:paraId="6F539009" w14:textId="77777777" w:rsidR="00BC71F7" w:rsidRPr="00172E38" w:rsidRDefault="00000000" w:rsidP="00172E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2E38">
        <w:rPr>
          <w:rFonts w:ascii="Times New Roman" w:hAnsi="Times New Roman" w:cs="Times New Roman"/>
          <w:sz w:val="28"/>
          <w:szCs w:val="28"/>
          <w:lang w:val="ru-RU"/>
        </w:rPr>
        <w:t>4. Деление: 3719 / 13 = 285 целых, остаток 4</w:t>
      </w:r>
    </w:p>
    <w:p w14:paraId="73C9ACFE" w14:textId="4CDB7610" w:rsidR="00BC71F7" w:rsidRPr="00060C01" w:rsidRDefault="00000000" w:rsidP="00172E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0C01">
        <w:rPr>
          <w:rFonts w:ascii="Times New Roman" w:hAnsi="Times New Roman" w:cs="Times New Roman"/>
          <w:sz w:val="28"/>
          <w:szCs w:val="28"/>
          <w:lang w:val="ru-RU"/>
        </w:rPr>
        <w:t xml:space="preserve">Ответ в виде обыкновенной дроби: </w:t>
      </w:r>
      <w:r w:rsidR="00060C01">
        <w:rPr>
          <w:rFonts w:ascii="Times New Roman" w:hAnsi="Times New Roman" w:cs="Times New Roman"/>
          <w:sz w:val="28"/>
          <w:szCs w:val="28"/>
          <w:lang w:val="ru-RU"/>
        </w:rPr>
        <w:t>258 * (4</w:t>
      </w:r>
      <w:r w:rsidRPr="00060C01">
        <w:rPr>
          <w:rFonts w:ascii="Times New Roman" w:hAnsi="Times New Roman" w:cs="Times New Roman"/>
          <w:sz w:val="28"/>
          <w:szCs w:val="28"/>
          <w:lang w:val="ru-RU"/>
        </w:rPr>
        <w:t xml:space="preserve"> / 13</w:t>
      </w:r>
      <w:r w:rsidR="00060C0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A621191" w14:textId="3DE1D063" w:rsidR="00060C01" w:rsidRPr="00172E38" w:rsidRDefault="00060C01" w:rsidP="00172E3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Решение</w:t>
      </w:r>
    </w:p>
    <w:p w14:paraId="1AFE72B4" w14:textId="77777777" w:rsidR="00BC71F7" w:rsidRPr="00172E38" w:rsidRDefault="00000000" w:rsidP="00172E3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72E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Шаги в </w:t>
      </w:r>
      <w:r w:rsidRPr="00172E38">
        <w:rPr>
          <w:rFonts w:ascii="Times New Roman" w:hAnsi="Times New Roman" w:cs="Times New Roman"/>
          <w:b/>
          <w:bCs/>
          <w:sz w:val="28"/>
          <w:szCs w:val="28"/>
        </w:rPr>
        <w:t>Debug</w:t>
      </w:r>
    </w:p>
    <w:p w14:paraId="2E83228E" w14:textId="77777777" w:rsidR="00BC71F7" w:rsidRPr="00172E38" w:rsidRDefault="00000000" w:rsidP="00172E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2E38">
        <w:rPr>
          <w:rFonts w:ascii="Times New Roman" w:hAnsi="Times New Roman" w:cs="Times New Roman"/>
          <w:sz w:val="28"/>
          <w:szCs w:val="28"/>
          <w:lang w:val="ru-RU"/>
        </w:rPr>
        <w:t xml:space="preserve">1. Установить </w:t>
      </w:r>
      <w:r w:rsidRPr="00172E38">
        <w:rPr>
          <w:rFonts w:ascii="Times New Roman" w:hAnsi="Times New Roman" w:cs="Times New Roman"/>
          <w:sz w:val="28"/>
          <w:szCs w:val="28"/>
        </w:rPr>
        <w:t>AX</w:t>
      </w:r>
      <w:r w:rsidRPr="00172E38">
        <w:rPr>
          <w:rFonts w:ascii="Times New Roman" w:hAnsi="Times New Roman" w:cs="Times New Roman"/>
          <w:sz w:val="28"/>
          <w:szCs w:val="28"/>
          <w:lang w:val="ru-RU"/>
        </w:rPr>
        <w:t xml:space="preserve"> = 00</w:t>
      </w:r>
      <w:r w:rsidRPr="00172E38">
        <w:rPr>
          <w:rFonts w:ascii="Times New Roman" w:hAnsi="Times New Roman" w:cs="Times New Roman"/>
          <w:sz w:val="28"/>
          <w:szCs w:val="28"/>
        </w:rPr>
        <w:t>EB</w:t>
      </w:r>
      <w:r w:rsidRPr="00172E38">
        <w:rPr>
          <w:rFonts w:ascii="Times New Roman" w:hAnsi="Times New Roman" w:cs="Times New Roman"/>
          <w:sz w:val="28"/>
          <w:szCs w:val="28"/>
          <w:lang w:val="ru-RU"/>
        </w:rPr>
        <w:t xml:space="preserve"> (235 в </w:t>
      </w:r>
      <w:r w:rsidRPr="00172E38">
        <w:rPr>
          <w:rFonts w:ascii="Times New Roman" w:hAnsi="Times New Roman" w:cs="Times New Roman"/>
          <w:sz w:val="28"/>
          <w:szCs w:val="28"/>
        </w:rPr>
        <w:t>hex</w:t>
      </w:r>
      <w:r w:rsidRPr="00172E3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7D18024" w14:textId="77777777" w:rsidR="00BC71F7" w:rsidRPr="00060C01" w:rsidRDefault="00000000" w:rsidP="00172E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2E38">
        <w:rPr>
          <w:rFonts w:ascii="Times New Roman" w:hAnsi="Times New Roman" w:cs="Times New Roman"/>
          <w:sz w:val="28"/>
          <w:szCs w:val="28"/>
          <w:lang w:val="ru-RU"/>
        </w:rPr>
        <w:t xml:space="preserve">2. Установить </w:t>
      </w:r>
      <w:r w:rsidRPr="00172E38">
        <w:rPr>
          <w:rFonts w:ascii="Times New Roman" w:hAnsi="Times New Roman" w:cs="Times New Roman"/>
          <w:sz w:val="28"/>
          <w:szCs w:val="28"/>
        </w:rPr>
        <w:t>BX</w:t>
      </w:r>
      <w:r w:rsidRPr="00172E38">
        <w:rPr>
          <w:rFonts w:ascii="Times New Roman" w:hAnsi="Times New Roman" w:cs="Times New Roman"/>
          <w:sz w:val="28"/>
          <w:szCs w:val="28"/>
          <w:lang w:val="ru-RU"/>
        </w:rPr>
        <w:t xml:space="preserve"> = 013</w:t>
      </w:r>
      <w:r w:rsidRPr="00172E38">
        <w:rPr>
          <w:rFonts w:ascii="Times New Roman" w:hAnsi="Times New Roman" w:cs="Times New Roman"/>
          <w:sz w:val="28"/>
          <w:szCs w:val="28"/>
        </w:rPr>
        <w:t>A</w:t>
      </w:r>
      <w:r w:rsidRPr="00172E38">
        <w:rPr>
          <w:rFonts w:ascii="Times New Roman" w:hAnsi="Times New Roman" w:cs="Times New Roman"/>
          <w:sz w:val="28"/>
          <w:szCs w:val="28"/>
          <w:lang w:val="ru-RU"/>
        </w:rPr>
        <w:t xml:space="preserve"> (314 в </w:t>
      </w:r>
      <w:r w:rsidRPr="00172E38">
        <w:rPr>
          <w:rFonts w:ascii="Times New Roman" w:hAnsi="Times New Roman" w:cs="Times New Roman"/>
          <w:sz w:val="28"/>
          <w:szCs w:val="28"/>
        </w:rPr>
        <w:t>hex</w:t>
      </w:r>
      <w:r w:rsidRPr="00172E3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B2DEE1F" w14:textId="77777777" w:rsidR="00290A77" w:rsidRPr="00290A77" w:rsidRDefault="00290A77" w:rsidP="00172E38">
      <w:pPr>
        <w:rPr>
          <w:rFonts w:ascii="Times New Roman" w:hAnsi="Times New Roman" w:cs="Times New Roman"/>
          <w:sz w:val="28"/>
          <w:szCs w:val="28"/>
        </w:rPr>
      </w:pPr>
      <w:r w:rsidRPr="00290A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9962CC" wp14:editId="407009FF">
            <wp:extent cx="4064000" cy="850900"/>
            <wp:effectExtent l="0" t="0" r="0" b="0"/>
            <wp:docPr id="328687482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87482" name="Picture 1" descr="A black background with a black squar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FDA4" w14:textId="77777777" w:rsidR="00BC71F7" w:rsidRPr="00060C01" w:rsidRDefault="00000000" w:rsidP="00172E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2E38">
        <w:rPr>
          <w:rFonts w:ascii="Times New Roman" w:hAnsi="Times New Roman" w:cs="Times New Roman"/>
          <w:sz w:val="28"/>
          <w:szCs w:val="28"/>
          <w:lang w:val="ru-RU"/>
        </w:rPr>
        <w:t xml:space="preserve">3. Команда: </w:t>
      </w:r>
      <w:r w:rsidRPr="00172E38">
        <w:rPr>
          <w:rFonts w:ascii="Times New Roman" w:hAnsi="Times New Roman" w:cs="Times New Roman"/>
          <w:sz w:val="28"/>
          <w:szCs w:val="28"/>
        </w:rPr>
        <w:t>E</w:t>
      </w:r>
      <w:r w:rsidRPr="00172E38">
        <w:rPr>
          <w:rFonts w:ascii="Times New Roman" w:hAnsi="Times New Roman" w:cs="Times New Roman"/>
          <w:sz w:val="28"/>
          <w:szCs w:val="28"/>
          <w:lang w:val="ru-RU"/>
        </w:rPr>
        <w:t xml:space="preserve"> 100 01 </w:t>
      </w:r>
      <w:r w:rsidRPr="00172E38">
        <w:rPr>
          <w:rFonts w:ascii="Times New Roman" w:hAnsi="Times New Roman" w:cs="Times New Roman"/>
          <w:sz w:val="28"/>
          <w:szCs w:val="28"/>
        </w:rPr>
        <w:t>D</w:t>
      </w:r>
      <w:r w:rsidRPr="00172E38">
        <w:rPr>
          <w:rFonts w:ascii="Times New Roman" w:hAnsi="Times New Roman" w:cs="Times New Roman"/>
          <w:sz w:val="28"/>
          <w:szCs w:val="28"/>
          <w:lang w:val="ru-RU"/>
        </w:rPr>
        <w:t>8 (</w:t>
      </w:r>
      <w:r w:rsidRPr="00172E38">
        <w:rPr>
          <w:rFonts w:ascii="Times New Roman" w:hAnsi="Times New Roman" w:cs="Times New Roman"/>
          <w:sz w:val="28"/>
          <w:szCs w:val="28"/>
        </w:rPr>
        <w:t>ADD</w:t>
      </w:r>
      <w:r w:rsidRPr="00172E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72E38">
        <w:rPr>
          <w:rFonts w:ascii="Times New Roman" w:hAnsi="Times New Roman" w:cs="Times New Roman"/>
          <w:sz w:val="28"/>
          <w:szCs w:val="28"/>
        </w:rPr>
        <w:t>AX</w:t>
      </w:r>
      <w:r w:rsidRPr="00172E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72E38">
        <w:rPr>
          <w:rFonts w:ascii="Times New Roman" w:hAnsi="Times New Roman" w:cs="Times New Roman"/>
          <w:sz w:val="28"/>
          <w:szCs w:val="28"/>
        </w:rPr>
        <w:t>BX</w:t>
      </w:r>
      <w:r w:rsidRPr="00172E3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C53695F" w14:textId="77777777" w:rsidR="00290A77" w:rsidRPr="00290A77" w:rsidRDefault="00290A77" w:rsidP="00172E38">
      <w:pPr>
        <w:rPr>
          <w:rFonts w:ascii="Times New Roman" w:hAnsi="Times New Roman" w:cs="Times New Roman"/>
          <w:sz w:val="28"/>
          <w:szCs w:val="28"/>
        </w:rPr>
      </w:pPr>
      <w:r w:rsidRPr="00290A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3C45F8" wp14:editId="1454F5C4">
            <wp:extent cx="4038600" cy="990600"/>
            <wp:effectExtent l="0" t="0" r="0" b="0"/>
            <wp:docPr id="292862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6223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57D3" w14:textId="77777777" w:rsidR="00BC71F7" w:rsidRPr="00172E38" w:rsidRDefault="00000000" w:rsidP="00172E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2E38">
        <w:rPr>
          <w:rFonts w:ascii="Times New Roman" w:hAnsi="Times New Roman" w:cs="Times New Roman"/>
          <w:sz w:val="28"/>
          <w:szCs w:val="28"/>
          <w:lang w:val="ru-RU"/>
        </w:rPr>
        <w:t xml:space="preserve">4. Установить </w:t>
      </w:r>
      <w:r w:rsidRPr="00172E38">
        <w:rPr>
          <w:rFonts w:ascii="Times New Roman" w:hAnsi="Times New Roman" w:cs="Times New Roman"/>
          <w:sz w:val="28"/>
          <w:szCs w:val="28"/>
        </w:rPr>
        <w:t>CX</w:t>
      </w:r>
      <w:r w:rsidRPr="00172E38">
        <w:rPr>
          <w:rFonts w:ascii="Times New Roman" w:hAnsi="Times New Roman" w:cs="Times New Roman"/>
          <w:sz w:val="28"/>
          <w:szCs w:val="28"/>
          <w:lang w:val="ru-RU"/>
        </w:rPr>
        <w:t xml:space="preserve"> = 000</w:t>
      </w:r>
      <w:r w:rsidRPr="00172E38">
        <w:rPr>
          <w:rFonts w:ascii="Times New Roman" w:hAnsi="Times New Roman" w:cs="Times New Roman"/>
          <w:sz w:val="28"/>
          <w:szCs w:val="28"/>
        </w:rPr>
        <w:t>B</w:t>
      </w:r>
      <w:r w:rsidRPr="00172E38">
        <w:rPr>
          <w:rFonts w:ascii="Times New Roman" w:hAnsi="Times New Roman" w:cs="Times New Roman"/>
          <w:sz w:val="28"/>
          <w:szCs w:val="28"/>
          <w:lang w:val="ru-RU"/>
        </w:rPr>
        <w:t xml:space="preserve"> (11 в </w:t>
      </w:r>
      <w:r w:rsidRPr="00172E38">
        <w:rPr>
          <w:rFonts w:ascii="Times New Roman" w:hAnsi="Times New Roman" w:cs="Times New Roman"/>
          <w:sz w:val="28"/>
          <w:szCs w:val="28"/>
        </w:rPr>
        <w:t>hex</w:t>
      </w:r>
      <w:r w:rsidRPr="00172E3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67C0C4D" w14:textId="77777777" w:rsidR="00BC71F7" w:rsidRPr="00060C01" w:rsidRDefault="00000000" w:rsidP="00172E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2E3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5. Команда: </w:t>
      </w:r>
      <w:r w:rsidRPr="00172E38">
        <w:rPr>
          <w:rFonts w:ascii="Times New Roman" w:hAnsi="Times New Roman" w:cs="Times New Roman"/>
          <w:sz w:val="28"/>
          <w:szCs w:val="28"/>
        </w:rPr>
        <w:t>E</w:t>
      </w:r>
      <w:r w:rsidRPr="00172E38">
        <w:rPr>
          <w:rFonts w:ascii="Times New Roman" w:hAnsi="Times New Roman" w:cs="Times New Roman"/>
          <w:sz w:val="28"/>
          <w:szCs w:val="28"/>
          <w:lang w:val="ru-RU"/>
        </w:rPr>
        <w:t xml:space="preserve"> 102 </w:t>
      </w:r>
      <w:r w:rsidRPr="00172E38">
        <w:rPr>
          <w:rFonts w:ascii="Times New Roman" w:hAnsi="Times New Roman" w:cs="Times New Roman"/>
          <w:sz w:val="28"/>
          <w:szCs w:val="28"/>
        </w:rPr>
        <w:t>F</w:t>
      </w:r>
      <w:r w:rsidRPr="00172E38">
        <w:rPr>
          <w:rFonts w:ascii="Times New Roman" w:hAnsi="Times New Roman" w:cs="Times New Roman"/>
          <w:sz w:val="28"/>
          <w:szCs w:val="28"/>
          <w:lang w:val="ru-RU"/>
        </w:rPr>
        <w:t xml:space="preserve">7 </w:t>
      </w:r>
      <w:r w:rsidRPr="00172E38">
        <w:rPr>
          <w:rFonts w:ascii="Times New Roman" w:hAnsi="Times New Roman" w:cs="Times New Roman"/>
          <w:sz w:val="28"/>
          <w:szCs w:val="28"/>
        </w:rPr>
        <w:t>E</w:t>
      </w:r>
      <w:r w:rsidRPr="00172E38">
        <w:rPr>
          <w:rFonts w:ascii="Times New Roman" w:hAnsi="Times New Roman" w:cs="Times New Roman"/>
          <w:sz w:val="28"/>
          <w:szCs w:val="28"/>
          <w:lang w:val="ru-RU"/>
        </w:rPr>
        <w:t>1 (</w:t>
      </w:r>
      <w:r w:rsidRPr="00172E38">
        <w:rPr>
          <w:rFonts w:ascii="Times New Roman" w:hAnsi="Times New Roman" w:cs="Times New Roman"/>
          <w:sz w:val="28"/>
          <w:szCs w:val="28"/>
        </w:rPr>
        <w:t>MUL</w:t>
      </w:r>
      <w:r w:rsidRPr="00172E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72E38">
        <w:rPr>
          <w:rFonts w:ascii="Times New Roman" w:hAnsi="Times New Roman" w:cs="Times New Roman"/>
          <w:sz w:val="28"/>
          <w:szCs w:val="28"/>
        </w:rPr>
        <w:t>CX</w:t>
      </w:r>
      <w:r w:rsidRPr="00172E3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FF0A6DC" w14:textId="77777777" w:rsidR="00290A77" w:rsidRPr="00290A77" w:rsidRDefault="00290A77" w:rsidP="00172E38">
      <w:pPr>
        <w:rPr>
          <w:rFonts w:ascii="Times New Roman" w:hAnsi="Times New Roman" w:cs="Times New Roman"/>
          <w:sz w:val="28"/>
          <w:szCs w:val="28"/>
        </w:rPr>
      </w:pPr>
      <w:r w:rsidRPr="00290A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651C4C" wp14:editId="33FB5D03">
            <wp:extent cx="3987800" cy="1206500"/>
            <wp:effectExtent l="0" t="0" r="0" b="0"/>
            <wp:docPr id="181123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330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2B4D" w14:textId="77777777" w:rsidR="00BC71F7" w:rsidRPr="00172E38" w:rsidRDefault="00000000" w:rsidP="00172E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2E38">
        <w:rPr>
          <w:rFonts w:ascii="Times New Roman" w:hAnsi="Times New Roman" w:cs="Times New Roman"/>
          <w:sz w:val="28"/>
          <w:szCs w:val="28"/>
          <w:lang w:val="ru-RU"/>
        </w:rPr>
        <w:t xml:space="preserve">6. Установить </w:t>
      </w:r>
      <w:r w:rsidRPr="00172E38">
        <w:rPr>
          <w:rFonts w:ascii="Times New Roman" w:hAnsi="Times New Roman" w:cs="Times New Roman"/>
          <w:sz w:val="28"/>
          <w:szCs w:val="28"/>
        </w:rPr>
        <w:t>BX</w:t>
      </w:r>
      <w:r w:rsidRPr="00172E38">
        <w:rPr>
          <w:rFonts w:ascii="Times New Roman" w:hAnsi="Times New Roman" w:cs="Times New Roman"/>
          <w:sz w:val="28"/>
          <w:szCs w:val="28"/>
          <w:lang w:val="ru-RU"/>
        </w:rPr>
        <w:t xml:space="preserve"> = 0910 (2320 в </w:t>
      </w:r>
      <w:r w:rsidRPr="00172E38">
        <w:rPr>
          <w:rFonts w:ascii="Times New Roman" w:hAnsi="Times New Roman" w:cs="Times New Roman"/>
          <w:sz w:val="28"/>
          <w:szCs w:val="28"/>
        </w:rPr>
        <w:t>hex</w:t>
      </w:r>
      <w:r w:rsidRPr="00172E3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20FF999" w14:textId="77777777" w:rsidR="00BC71F7" w:rsidRPr="00060C01" w:rsidRDefault="00000000" w:rsidP="00172E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2E38">
        <w:rPr>
          <w:rFonts w:ascii="Times New Roman" w:hAnsi="Times New Roman" w:cs="Times New Roman"/>
          <w:sz w:val="28"/>
          <w:szCs w:val="28"/>
          <w:lang w:val="ru-RU"/>
        </w:rPr>
        <w:t xml:space="preserve">7. Команда: </w:t>
      </w:r>
      <w:r w:rsidRPr="00172E38">
        <w:rPr>
          <w:rFonts w:ascii="Times New Roman" w:hAnsi="Times New Roman" w:cs="Times New Roman"/>
          <w:sz w:val="28"/>
          <w:szCs w:val="28"/>
        </w:rPr>
        <w:t>E</w:t>
      </w:r>
      <w:r w:rsidRPr="00172E38">
        <w:rPr>
          <w:rFonts w:ascii="Times New Roman" w:hAnsi="Times New Roman" w:cs="Times New Roman"/>
          <w:sz w:val="28"/>
          <w:szCs w:val="28"/>
          <w:lang w:val="ru-RU"/>
        </w:rPr>
        <w:t xml:space="preserve"> 104 29 </w:t>
      </w:r>
      <w:r w:rsidRPr="00172E38">
        <w:rPr>
          <w:rFonts w:ascii="Times New Roman" w:hAnsi="Times New Roman" w:cs="Times New Roman"/>
          <w:sz w:val="28"/>
          <w:szCs w:val="28"/>
        </w:rPr>
        <w:t>D</w:t>
      </w:r>
      <w:r w:rsidRPr="00172E38">
        <w:rPr>
          <w:rFonts w:ascii="Times New Roman" w:hAnsi="Times New Roman" w:cs="Times New Roman"/>
          <w:sz w:val="28"/>
          <w:szCs w:val="28"/>
          <w:lang w:val="ru-RU"/>
        </w:rPr>
        <w:t>8 (</w:t>
      </w:r>
      <w:r w:rsidRPr="00172E38">
        <w:rPr>
          <w:rFonts w:ascii="Times New Roman" w:hAnsi="Times New Roman" w:cs="Times New Roman"/>
          <w:sz w:val="28"/>
          <w:szCs w:val="28"/>
        </w:rPr>
        <w:t>SUB</w:t>
      </w:r>
      <w:r w:rsidRPr="00172E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72E38">
        <w:rPr>
          <w:rFonts w:ascii="Times New Roman" w:hAnsi="Times New Roman" w:cs="Times New Roman"/>
          <w:sz w:val="28"/>
          <w:szCs w:val="28"/>
        </w:rPr>
        <w:t>AX</w:t>
      </w:r>
      <w:r w:rsidRPr="00172E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72E38">
        <w:rPr>
          <w:rFonts w:ascii="Times New Roman" w:hAnsi="Times New Roman" w:cs="Times New Roman"/>
          <w:sz w:val="28"/>
          <w:szCs w:val="28"/>
        </w:rPr>
        <w:t>BX</w:t>
      </w:r>
      <w:r w:rsidRPr="00172E3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9E72724" w14:textId="77777777" w:rsidR="00290A77" w:rsidRPr="00290A77" w:rsidRDefault="00290A77" w:rsidP="00172E38">
      <w:pPr>
        <w:rPr>
          <w:rFonts w:ascii="Times New Roman" w:hAnsi="Times New Roman" w:cs="Times New Roman"/>
          <w:sz w:val="28"/>
          <w:szCs w:val="28"/>
        </w:rPr>
      </w:pPr>
      <w:r w:rsidRPr="00290A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2C07EB" wp14:editId="2D389551">
            <wp:extent cx="4000500" cy="1295400"/>
            <wp:effectExtent l="0" t="0" r="0" b="0"/>
            <wp:docPr id="570835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357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71A3" w14:textId="77777777" w:rsidR="00BC71F7" w:rsidRPr="00172E38" w:rsidRDefault="00000000" w:rsidP="00172E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2E38">
        <w:rPr>
          <w:rFonts w:ascii="Times New Roman" w:hAnsi="Times New Roman" w:cs="Times New Roman"/>
          <w:sz w:val="28"/>
          <w:szCs w:val="28"/>
          <w:lang w:val="ru-RU"/>
        </w:rPr>
        <w:t xml:space="preserve">8. Установить </w:t>
      </w:r>
      <w:r w:rsidRPr="00172E38">
        <w:rPr>
          <w:rFonts w:ascii="Times New Roman" w:hAnsi="Times New Roman" w:cs="Times New Roman"/>
          <w:sz w:val="28"/>
          <w:szCs w:val="28"/>
        </w:rPr>
        <w:t>CX</w:t>
      </w:r>
      <w:r w:rsidRPr="00172E38">
        <w:rPr>
          <w:rFonts w:ascii="Times New Roman" w:hAnsi="Times New Roman" w:cs="Times New Roman"/>
          <w:sz w:val="28"/>
          <w:szCs w:val="28"/>
          <w:lang w:val="ru-RU"/>
        </w:rPr>
        <w:t xml:space="preserve"> = 000</w:t>
      </w:r>
      <w:r w:rsidRPr="00172E38">
        <w:rPr>
          <w:rFonts w:ascii="Times New Roman" w:hAnsi="Times New Roman" w:cs="Times New Roman"/>
          <w:sz w:val="28"/>
          <w:szCs w:val="28"/>
        </w:rPr>
        <w:t>D</w:t>
      </w:r>
      <w:r w:rsidRPr="00172E38">
        <w:rPr>
          <w:rFonts w:ascii="Times New Roman" w:hAnsi="Times New Roman" w:cs="Times New Roman"/>
          <w:sz w:val="28"/>
          <w:szCs w:val="28"/>
          <w:lang w:val="ru-RU"/>
        </w:rPr>
        <w:t xml:space="preserve"> (13 в </w:t>
      </w:r>
      <w:r w:rsidRPr="00172E38">
        <w:rPr>
          <w:rFonts w:ascii="Times New Roman" w:hAnsi="Times New Roman" w:cs="Times New Roman"/>
          <w:sz w:val="28"/>
          <w:szCs w:val="28"/>
        </w:rPr>
        <w:t>hex</w:t>
      </w:r>
      <w:r w:rsidRPr="00172E3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E7540B8" w14:textId="77777777" w:rsidR="00BC71F7" w:rsidRPr="00060C01" w:rsidRDefault="00000000" w:rsidP="00172E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2E38">
        <w:rPr>
          <w:rFonts w:ascii="Times New Roman" w:hAnsi="Times New Roman" w:cs="Times New Roman"/>
          <w:sz w:val="28"/>
          <w:szCs w:val="28"/>
          <w:lang w:val="ru-RU"/>
        </w:rPr>
        <w:t xml:space="preserve">9. Команда: </w:t>
      </w:r>
      <w:r w:rsidRPr="00172E38">
        <w:rPr>
          <w:rFonts w:ascii="Times New Roman" w:hAnsi="Times New Roman" w:cs="Times New Roman"/>
          <w:sz w:val="28"/>
          <w:szCs w:val="28"/>
        </w:rPr>
        <w:t>E</w:t>
      </w:r>
      <w:r w:rsidRPr="00172E38">
        <w:rPr>
          <w:rFonts w:ascii="Times New Roman" w:hAnsi="Times New Roman" w:cs="Times New Roman"/>
          <w:sz w:val="28"/>
          <w:szCs w:val="28"/>
          <w:lang w:val="ru-RU"/>
        </w:rPr>
        <w:t xml:space="preserve"> 106 </w:t>
      </w:r>
      <w:r w:rsidRPr="00172E38">
        <w:rPr>
          <w:rFonts w:ascii="Times New Roman" w:hAnsi="Times New Roman" w:cs="Times New Roman"/>
          <w:sz w:val="28"/>
          <w:szCs w:val="28"/>
        </w:rPr>
        <w:t>F</w:t>
      </w:r>
      <w:r w:rsidRPr="00172E38">
        <w:rPr>
          <w:rFonts w:ascii="Times New Roman" w:hAnsi="Times New Roman" w:cs="Times New Roman"/>
          <w:sz w:val="28"/>
          <w:szCs w:val="28"/>
          <w:lang w:val="ru-RU"/>
        </w:rPr>
        <w:t xml:space="preserve">7 </w:t>
      </w:r>
      <w:r w:rsidRPr="00172E38">
        <w:rPr>
          <w:rFonts w:ascii="Times New Roman" w:hAnsi="Times New Roman" w:cs="Times New Roman"/>
          <w:sz w:val="28"/>
          <w:szCs w:val="28"/>
        </w:rPr>
        <w:t>F</w:t>
      </w:r>
      <w:r w:rsidRPr="00172E38">
        <w:rPr>
          <w:rFonts w:ascii="Times New Roman" w:hAnsi="Times New Roman" w:cs="Times New Roman"/>
          <w:sz w:val="28"/>
          <w:szCs w:val="28"/>
          <w:lang w:val="ru-RU"/>
        </w:rPr>
        <w:t>1 (</w:t>
      </w:r>
      <w:r w:rsidRPr="00172E38">
        <w:rPr>
          <w:rFonts w:ascii="Times New Roman" w:hAnsi="Times New Roman" w:cs="Times New Roman"/>
          <w:sz w:val="28"/>
          <w:szCs w:val="28"/>
        </w:rPr>
        <w:t>DIV</w:t>
      </w:r>
      <w:r w:rsidRPr="00172E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72E38">
        <w:rPr>
          <w:rFonts w:ascii="Times New Roman" w:hAnsi="Times New Roman" w:cs="Times New Roman"/>
          <w:sz w:val="28"/>
          <w:szCs w:val="28"/>
        </w:rPr>
        <w:t>CX</w:t>
      </w:r>
      <w:r w:rsidRPr="00172E3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340D01F" w14:textId="77777777" w:rsidR="00290A77" w:rsidRPr="00B65278" w:rsidRDefault="00290A77" w:rsidP="00172E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0A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C5212F" wp14:editId="1B970355">
            <wp:extent cx="4000500" cy="1295400"/>
            <wp:effectExtent l="0" t="0" r="0" b="0"/>
            <wp:docPr id="3750466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46613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2A14" w14:textId="6A606A72" w:rsidR="00BC71F7" w:rsidRPr="00172E38" w:rsidRDefault="00060C01" w:rsidP="00172E3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</w:t>
      </w:r>
    </w:p>
    <w:p w14:paraId="14C3FBA3" w14:textId="574704B3" w:rsidR="00BC71F7" w:rsidRPr="00172E38" w:rsidRDefault="00060C01" w:rsidP="00060C0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258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(4</w:t>
      </w:r>
      <w:r w:rsidRPr="00060C01">
        <w:rPr>
          <w:rFonts w:ascii="Times New Roman" w:hAnsi="Times New Roman" w:cs="Times New Roman"/>
          <w:sz w:val="28"/>
          <w:szCs w:val="28"/>
          <w:lang w:val="ru-RU"/>
        </w:rPr>
        <w:t xml:space="preserve"> / 13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sectPr w:rsidR="00BC71F7" w:rsidRPr="00172E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6156146">
    <w:abstractNumId w:val="8"/>
  </w:num>
  <w:num w:numId="2" w16cid:durableId="1533104371">
    <w:abstractNumId w:val="6"/>
  </w:num>
  <w:num w:numId="3" w16cid:durableId="343284402">
    <w:abstractNumId w:val="5"/>
  </w:num>
  <w:num w:numId="4" w16cid:durableId="347760803">
    <w:abstractNumId w:val="4"/>
  </w:num>
  <w:num w:numId="5" w16cid:durableId="592593884">
    <w:abstractNumId w:val="7"/>
  </w:num>
  <w:num w:numId="6" w16cid:durableId="1884756092">
    <w:abstractNumId w:val="3"/>
  </w:num>
  <w:num w:numId="7" w16cid:durableId="559250253">
    <w:abstractNumId w:val="2"/>
  </w:num>
  <w:num w:numId="8" w16cid:durableId="1096093517">
    <w:abstractNumId w:val="1"/>
  </w:num>
  <w:num w:numId="9" w16cid:durableId="844905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0C01"/>
    <w:rsid w:val="0011783E"/>
    <w:rsid w:val="0015074B"/>
    <w:rsid w:val="00172E38"/>
    <w:rsid w:val="00290A77"/>
    <w:rsid w:val="0029639D"/>
    <w:rsid w:val="00326F90"/>
    <w:rsid w:val="009F6057"/>
    <w:rsid w:val="00AA1D8D"/>
    <w:rsid w:val="00B47730"/>
    <w:rsid w:val="00B65278"/>
    <w:rsid w:val="00B96434"/>
    <w:rsid w:val="00BC71F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2B6B84"/>
  <w14:defaultImageDpi w14:val="300"/>
  <w15:docId w15:val="{E6D3A69E-4B9D-4546-B886-26E1BEE4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kbolotov2004@gmail.com</cp:lastModifiedBy>
  <cp:revision>3</cp:revision>
  <dcterms:created xsi:type="dcterms:W3CDTF">2025-06-08T02:19:00Z</dcterms:created>
  <dcterms:modified xsi:type="dcterms:W3CDTF">2025-06-08T02:19:00Z</dcterms:modified>
  <cp:category/>
</cp:coreProperties>
</file>
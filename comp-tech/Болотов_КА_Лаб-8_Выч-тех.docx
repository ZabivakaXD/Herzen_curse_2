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10E17" w14:textId="77777777" w:rsidR="009C6E2D" w:rsidRPr="00DC2804" w:rsidRDefault="00000000" w:rsidP="009C6E2D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DC2804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Лабораторная работа №6 </w:t>
      </w:r>
    </w:p>
    <w:p w14:paraId="2EF629B3" w14:textId="77777777" w:rsidR="00D120F7" w:rsidRPr="009C6E2D" w:rsidRDefault="00000000" w:rsidP="009C6E2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6E2D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 w14:paraId="34AA8B5A" w14:textId="77777777" w:rsidR="00D120F7" w:rsidRPr="009C6E2D" w:rsidRDefault="00000000" w:rsidP="009C6E2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6E2D">
        <w:rPr>
          <w:rFonts w:ascii="Times New Roman" w:hAnsi="Times New Roman" w:cs="Times New Roman"/>
          <w:sz w:val="28"/>
          <w:szCs w:val="28"/>
          <w:lang w:val="ru-RU"/>
        </w:rPr>
        <w:t>Реализация программы, вводящей с клавиатуры значения двух 16-битных регистров (</w:t>
      </w:r>
      <w:r w:rsidRPr="009C6E2D">
        <w:rPr>
          <w:rFonts w:ascii="Times New Roman" w:hAnsi="Times New Roman" w:cs="Times New Roman"/>
          <w:sz w:val="28"/>
          <w:szCs w:val="28"/>
        </w:rPr>
        <w:t>AX</w:t>
      </w:r>
      <w:r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9C6E2D">
        <w:rPr>
          <w:rFonts w:ascii="Times New Roman" w:hAnsi="Times New Roman" w:cs="Times New Roman"/>
          <w:sz w:val="28"/>
          <w:szCs w:val="28"/>
        </w:rPr>
        <w:t>BX</w:t>
      </w:r>
      <w:r w:rsidRPr="009C6E2D">
        <w:rPr>
          <w:rFonts w:ascii="Times New Roman" w:hAnsi="Times New Roman" w:cs="Times New Roman"/>
          <w:sz w:val="28"/>
          <w:szCs w:val="28"/>
          <w:lang w:val="ru-RU"/>
        </w:rPr>
        <w:t>) в шестнадцатеричном виде и выводящей их двоичное представление на экран. Реализовать ввод через процедуру с контролем допустимости ввода.</w:t>
      </w:r>
    </w:p>
    <w:p w14:paraId="15EA95EB" w14:textId="38ADF8ED" w:rsidR="00D120F7" w:rsidRPr="009C6E2D" w:rsidRDefault="00DC2804" w:rsidP="009C6E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Решение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</w:r>
      <w:r w:rsidR="00000000" w:rsidRPr="009C6E2D">
        <w:rPr>
          <w:rFonts w:ascii="Times New Roman" w:hAnsi="Times New Roman" w:cs="Times New Roman"/>
          <w:sz w:val="28"/>
          <w:szCs w:val="28"/>
        </w:rPr>
        <w:t>start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="00000000" w:rsidRPr="009C6E2D">
        <w:rPr>
          <w:rFonts w:ascii="Times New Roman" w:hAnsi="Times New Roman" w:cs="Times New Roman"/>
          <w:sz w:val="28"/>
          <w:szCs w:val="28"/>
        </w:rPr>
        <w:t>call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000" w:rsidRPr="009C6E2D">
        <w:rPr>
          <w:rFonts w:ascii="Times New Roman" w:hAnsi="Times New Roman" w:cs="Times New Roman"/>
          <w:sz w:val="28"/>
          <w:szCs w:val="28"/>
        </w:rPr>
        <w:t>get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000000" w:rsidRPr="009C6E2D">
        <w:rPr>
          <w:rFonts w:ascii="Times New Roman" w:hAnsi="Times New Roman" w:cs="Times New Roman"/>
          <w:sz w:val="28"/>
          <w:szCs w:val="28"/>
        </w:rPr>
        <w:t>word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       ; получить значение для </w:t>
      </w:r>
      <w:r w:rsidR="00000000" w:rsidRPr="009C6E2D">
        <w:rPr>
          <w:rFonts w:ascii="Times New Roman" w:hAnsi="Times New Roman" w:cs="Times New Roman"/>
          <w:sz w:val="28"/>
          <w:szCs w:val="28"/>
        </w:rPr>
        <w:t>AX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="00000000" w:rsidRPr="009C6E2D">
        <w:rPr>
          <w:rFonts w:ascii="Times New Roman" w:hAnsi="Times New Roman" w:cs="Times New Roman"/>
          <w:sz w:val="28"/>
          <w:szCs w:val="28"/>
        </w:rPr>
        <w:t>mov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000" w:rsidRPr="009C6E2D">
        <w:rPr>
          <w:rFonts w:ascii="Times New Roman" w:hAnsi="Times New Roman" w:cs="Times New Roman"/>
          <w:sz w:val="28"/>
          <w:szCs w:val="28"/>
        </w:rPr>
        <w:t>ax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00000" w:rsidRPr="009C6E2D">
        <w:rPr>
          <w:rFonts w:ascii="Times New Roman" w:hAnsi="Times New Roman" w:cs="Times New Roman"/>
          <w:sz w:val="28"/>
          <w:szCs w:val="28"/>
        </w:rPr>
        <w:t>dx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="00000000" w:rsidRPr="009C6E2D">
        <w:rPr>
          <w:rFonts w:ascii="Times New Roman" w:hAnsi="Times New Roman" w:cs="Times New Roman"/>
          <w:sz w:val="28"/>
          <w:szCs w:val="28"/>
        </w:rPr>
        <w:t>call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000" w:rsidRPr="009C6E2D">
        <w:rPr>
          <w:rFonts w:ascii="Times New Roman" w:hAnsi="Times New Roman" w:cs="Times New Roman"/>
          <w:sz w:val="28"/>
          <w:szCs w:val="28"/>
        </w:rPr>
        <w:t>get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000000" w:rsidRPr="009C6E2D">
        <w:rPr>
          <w:rFonts w:ascii="Times New Roman" w:hAnsi="Times New Roman" w:cs="Times New Roman"/>
          <w:sz w:val="28"/>
          <w:szCs w:val="28"/>
        </w:rPr>
        <w:t>word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       ; получить значение для </w:t>
      </w:r>
      <w:r w:rsidR="00000000" w:rsidRPr="009C6E2D">
        <w:rPr>
          <w:rFonts w:ascii="Times New Roman" w:hAnsi="Times New Roman" w:cs="Times New Roman"/>
          <w:sz w:val="28"/>
          <w:szCs w:val="28"/>
        </w:rPr>
        <w:t>BX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="00000000" w:rsidRPr="009C6E2D">
        <w:rPr>
          <w:rFonts w:ascii="Times New Roman" w:hAnsi="Times New Roman" w:cs="Times New Roman"/>
          <w:sz w:val="28"/>
          <w:szCs w:val="28"/>
        </w:rPr>
        <w:t>mov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000" w:rsidRPr="009C6E2D">
        <w:rPr>
          <w:rFonts w:ascii="Times New Roman" w:hAnsi="Times New Roman" w:cs="Times New Roman"/>
          <w:sz w:val="28"/>
          <w:szCs w:val="28"/>
        </w:rPr>
        <w:t>bx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00000" w:rsidRPr="009C6E2D">
        <w:rPr>
          <w:rFonts w:ascii="Times New Roman" w:hAnsi="Times New Roman" w:cs="Times New Roman"/>
          <w:sz w:val="28"/>
          <w:szCs w:val="28"/>
        </w:rPr>
        <w:t>dx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="00000000" w:rsidRPr="009C6E2D">
        <w:rPr>
          <w:rFonts w:ascii="Times New Roman" w:hAnsi="Times New Roman" w:cs="Times New Roman"/>
          <w:sz w:val="28"/>
          <w:szCs w:val="28"/>
        </w:rPr>
        <w:t>call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000" w:rsidRPr="009C6E2D">
        <w:rPr>
          <w:rFonts w:ascii="Times New Roman" w:hAnsi="Times New Roman" w:cs="Times New Roman"/>
          <w:sz w:val="28"/>
          <w:szCs w:val="28"/>
        </w:rPr>
        <w:t>print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000000" w:rsidRPr="009C6E2D">
        <w:rPr>
          <w:rFonts w:ascii="Times New Roman" w:hAnsi="Times New Roman" w:cs="Times New Roman"/>
          <w:sz w:val="28"/>
          <w:szCs w:val="28"/>
        </w:rPr>
        <w:t>binary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000000" w:rsidRPr="009C6E2D">
        <w:rPr>
          <w:rFonts w:ascii="Times New Roman" w:hAnsi="Times New Roman" w:cs="Times New Roman"/>
          <w:sz w:val="28"/>
          <w:szCs w:val="28"/>
        </w:rPr>
        <w:t>ax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="00000000" w:rsidRPr="009C6E2D">
        <w:rPr>
          <w:rFonts w:ascii="Times New Roman" w:hAnsi="Times New Roman" w:cs="Times New Roman"/>
          <w:sz w:val="28"/>
          <w:szCs w:val="28"/>
        </w:rPr>
        <w:t>call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000" w:rsidRPr="009C6E2D">
        <w:rPr>
          <w:rFonts w:ascii="Times New Roman" w:hAnsi="Times New Roman" w:cs="Times New Roman"/>
          <w:sz w:val="28"/>
          <w:szCs w:val="28"/>
        </w:rPr>
        <w:t>print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000000" w:rsidRPr="009C6E2D">
        <w:rPr>
          <w:rFonts w:ascii="Times New Roman" w:hAnsi="Times New Roman" w:cs="Times New Roman"/>
          <w:sz w:val="28"/>
          <w:szCs w:val="28"/>
        </w:rPr>
        <w:t>binary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000000" w:rsidRPr="009C6E2D">
        <w:rPr>
          <w:rFonts w:ascii="Times New Roman" w:hAnsi="Times New Roman" w:cs="Times New Roman"/>
          <w:sz w:val="28"/>
          <w:szCs w:val="28"/>
        </w:rPr>
        <w:t>bx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="00000000" w:rsidRPr="009C6E2D">
        <w:rPr>
          <w:rFonts w:ascii="Times New Roman" w:hAnsi="Times New Roman" w:cs="Times New Roman"/>
          <w:sz w:val="28"/>
          <w:szCs w:val="28"/>
        </w:rPr>
        <w:t>int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20</w:t>
      </w:r>
      <w:r w:rsidR="00000000" w:rsidRPr="009C6E2D">
        <w:rPr>
          <w:rFonts w:ascii="Times New Roman" w:hAnsi="Times New Roman" w:cs="Times New Roman"/>
          <w:sz w:val="28"/>
          <w:szCs w:val="28"/>
        </w:rPr>
        <w:t>h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; Процедура ввода 16-битного числа (4 </w:t>
      </w:r>
      <w:r w:rsidR="00000000" w:rsidRPr="009C6E2D">
        <w:rPr>
          <w:rFonts w:ascii="Times New Roman" w:hAnsi="Times New Roman" w:cs="Times New Roman"/>
          <w:sz w:val="28"/>
          <w:szCs w:val="28"/>
        </w:rPr>
        <w:t>hex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-цифры)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</w:r>
      <w:r w:rsidR="00000000" w:rsidRPr="009C6E2D">
        <w:rPr>
          <w:rFonts w:ascii="Times New Roman" w:hAnsi="Times New Roman" w:cs="Times New Roman"/>
          <w:sz w:val="28"/>
          <w:szCs w:val="28"/>
        </w:rPr>
        <w:t>get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000000" w:rsidRPr="009C6E2D">
        <w:rPr>
          <w:rFonts w:ascii="Times New Roman" w:hAnsi="Times New Roman" w:cs="Times New Roman"/>
          <w:sz w:val="28"/>
          <w:szCs w:val="28"/>
        </w:rPr>
        <w:t>word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="00000000" w:rsidRPr="009C6E2D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000" w:rsidRPr="009C6E2D">
        <w:rPr>
          <w:rFonts w:ascii="Times New Roman" w:hAnsi="Times New Roman" w:cs="Times New Roman"/>
          <w:sz w:val="28"/>
          <w:szCs w:val="28"/>
        </w:rPr>
        <w:t>dx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00000" w:rsidRPr="009C6E2D">
        <w:rPr>
          <w:rFonts w:ascii="Times New Roman" w:hAnsi="Times New Roman" w:cs="Times New Roman"/>
          <w:sz w:val="28"/>
          <w:szCs w:val="28"/>
        </w:rPr>
        <w:t>dx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          ; очистить </w:t>
      </w:r>
      <w:r w:rsidR="00000000" w:rsidRPr="009C6E2D">
        <w:rPr>
          <w:rFonts w:ascii="Times New Roman" w:hAnsi="Times New Roman" w:cs="Times New Roman"/>
          <w:sz w:val="28"/>
          <w:szCs w:val="28"/>
        </w:rPr>
        <w:t>DX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="00000000" w:rsidRPr="009C6E2D">
        <w:rPr>
          <w:rFonts w:ascii="Times New Roman" w:hAnsi="Times New Roman" w:cs="Times New Roman"/>
          <w:sz w:val="28"/>
          <w:szCs w:val="28"/>
        </w:rPr>
        <w:t>mov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000" w:rsidRPr="009C6E2D">
        <w:rPr>
          <w:rFonts w:ascii="Times New Roman" w:hAnsi="Times New Roman" w:cs="Times New Roman"/>
          <w:sz w:val="28"/>
          <w:szCs w:val="28"/>
        </w:rPr>
        <w:t>cx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, 4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</w:r>
      <w:r w:rsidR="00000000" w:rsidRPr="009C6E2D">
        <w:rPr>
          <w:rFonts w:ascii="Times New Roman" w:hAnsi="Times New Roman" w:cs="Times New Roman"/>
          <w:sz w:val="28"/>
          <w:szCs w:val="28"/>
        </w:rPr>
        <w:t>next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000000" w:rsidRPr="009C6E2D">
        <w:rPr>
          <w:rFonts w:ascii="Times New Roman" w:hAnsi="Times New Roman" w:cs="Times New Roman"/>
          <w:sz w:val="28"/>
          <w:szCs w:val="28"/>
        </w:rPr>
        <w:t>digit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="00000000" w:rsidRPr="009C6E2D">
        <w:rPr>
          <w:rFonts w:ascii="Times New Roman" w:hAnsi="Times New Roman" w:cs="Times New Roman"/>
          <w:sz w:val="28"/>
          <w:szCs w:val="28"/>
        </w:rPr>
        <w:t>call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000" w:rsidRPr="009C6E2D">
        <w:rPr>
          <w:rFonts w:ascii="Times New Roman" w:hAnsi="Times New Roman" w:cs="Times New Roman"/>
          <w:sz w:val="28"/>
          <w:szCs w:val="28"/>
        </w:rPr>
        <w:t>get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000000" w:rsidRPr="009C6E2D">
        <w:rPr>
          <w:rFonts w:ascii="Times New Roman" w:hAnsi="Times New Roman" w:cs="Times New Roman"/>
          <w:sz w:val="28"/>
          <w:szCs w:val="28"/>
        </w:rPr>
        <w:t>hex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        ; ввод цифры в </w:t>
      </w:r>
      <w:r w:rsidR="00000000" w:rsidRPr="009C6E2D">
        <w:rPr>
          <w:rFonts w:ascii="Times New Roman" w:hAnsi="Times New Roman" w:cs="Times New Roman"/>
          <w:sz w:val="28"/>
          <w:szCs w:val="28"/>
        </w:rPr>
        <w:t>AL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="00000000" w:rsidRPr="009C6E2D">
        <w:rPr>
          <w:rFonts w:ascii="Times New Roman" w:hAnsi="Times New Roman" w:cs="Times New Roman"/>
          <w:sz w:val="28"/>
          <w:szCs w:val="28"/>
        </w:rPr>
        <w:t>shl</w:t>
      </w:r>
      <w:proofErr w:type="spellEnd"/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000" w:rsidRPr="009C6E2D">
        <w:rPr>
          <w:rFonts w:ascii="Times New Roman" w:hAnsi="Times New Roman" w:cs="Times New Roman"/>
          <w:sz w:val="28"/>
          <w:szCs w:val="28"/>
        </w:rPr>
        <w:t>dx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, 4            ; сдвиг числа влево на 4 бита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="00000000" w:rsidRPr="009C6E2D">
        <w:rPr>
          <w:rFonts w:ascii="Times New Roman" w:hAnsi="Times New Roman" w:cs="Times New Roman"/>
          <w:sz w:val="28"/>
          <w:szCs w:val="28"/>
        </w:rPr>
        <w:t>or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000" w:rsidRPr="009C6E2D">
        <w:rPr>
          <w:rFonts w:ascii="Times New Roman" w:hAnsi="Times New Roman" w:cs="Times New Roman"/>
          <w:sz w:val="28"/>
          <w:szCs w:val="28"/>
        </w:rPr>
        <w:t>dl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00000" w:rsidRPr="009C6E2D">
        <w:rPr>
          <w:rFonts w:ascii="Times New Roman" w:hAnsi="Times New Roman" w:cs="Times New Roman"/>
          <w:sz w:val="28"/>
          <w:szCs w:val="28"/>
        </w:rPr>
        <w:t>al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           ; добавить новую цифру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="00000000" w:rsidRPr="009C6E2D">
        <w:rPr>
          <w:rFonts w:ascii="Times New Roman" w:hAnsi="Times New Roman" w:cs="Times New Roman"/>
          <w:sz w:val="28"/>
          <w:szCs w:val="28"/>
        </w:rPr>
        <w:t>loop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000" w:rsidRPr="009C6E2D">
        <w:rPr>
          <w:rFonts w:ascii="Times New Roman" w:hAnsi="Times New Roman" w:cs="Times New Roman"/>
          <w:sz w:val="28"/>
          <w:szCs w:val="28"/>
        </w:rPr>
        <w:t>next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000000" w:rsidRPr="009C6E2D">
        <w:rPr>
          <w:rFonts w:ascii="Times New Roman" w:hAnsi="Times New Roman" w:cs="Times New Roman"/>
          <w:sz w:val="28"/>
          <w:szCs w:val="28"/>
        </w:rPr>
        <w:t>digit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="00000000" w:rsidRPr="009C6E2D">
        <w:rPr>
          <w:rFonts w:ascii="Times New Roman" w:hAnsi="Times New Roman" w:cs="Times New Roman"/>
          <w:sz w:val="28"/>
          <w:szCs w:val="28"/>
        </w:rPr>
        <w:t>ret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; Процедура </w:t>
      </w:r>
      <w:r w:rsidR="00000000" w:rsidRPr="009C6E2D">
        <w:rPr>
          <w:rFonts w:ascii="Times New Roman" w:hAnsi="Times New Roman" w:cs="Times New Roman"/>
          <w:sz w:val="28"/>
          <w:szCs w:val="28"/>
        </w:rPr>
        <w:t>get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000000" w:rsidRPr="009C6E2D">
        <w:rPr>
          <w:rFonts w:ascii="Times New Roman" w:hAnsi="Times New Roman" w:cs="Times New Roman"/>
          <w:sz w:val="28"/>
          <w:szCs w:val="28"/>
        </w:rPr>
        <w:t>hex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(ввод </w:t>
      </w:r>
      <w:r w:rsidR="00000000" w:rsidRPr="009C6E2D">
        <w:rPr>
          <w:rFonts w:ascii="Times New Roman" w:hAnsi="Times New Roman" w:cs="Times New Roman"/>
          <w:sz w:val="28"/>
          <w:szCs w:val="28"/>
        </w:rPr>
        <w:t>hex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-цифры с проверкой допустимости)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</w:r>
      <w:r w:rsidR="00000000" w:rsidRPr="009C6E2D">
        <w:rPr>
          <w:rFonts w:ascii="Times New Roman" w:hAnsi="Times New Roman" w:cs="Times New Roman"/>
          <w:sz w:val="28"/>
          <w:szCs w:val="28"/>
        </w:rPr>
        <w:t>get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000000" w:rsidRPr="009C6E2D">
        <w:rPr>
          <w:rFonts w:ascii="Times New Roman" w:hAnsi="Times New Roman" w:cs="Times New Roman"/>
          <w:sz w:val="28"/>
          <w:szCs w:val="28"/>
        </w:rPr>
        <w:t>hex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="00000000" w:rsidRPr="009C6E2D">
        <w:rPr>
          <w:rFonts w:ascii="Times New Roman" w:hAnsi="Times New Roman" w:cs="Times New Roman"/>
          <w:sz w:val="28"/>
          <w:szCs w:val="28"/>
        </w:rPr>
        <w:t>push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000" w:rsidRPr="009C6E2D">
        <w:rPr>
          <w:rFonts w:ascii="Times New Roman" w:hAnsi="Times New Roman" w:cs="Times New Roman"/>
          <w:sz w:val="28"/>
          <w:szCs w:val="28"/>
        </w:rPr>
        <w:t>ax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="00000000" w:rsidRPr="009C6E2D">
        <w:rPr>
          <w:rFonts w:ascii="Times New Roman" w:hAnsi="Times New Roman" w:cs="Times New Roman"/>
          <w:sz w:val="28"/>
          <w:szCs w:val="28"/>
        </w:rPr>
        <w:t>push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000" w:rsidRPr="009C6E2D">
        <w:rPr>
          <w:rFonts w:ascii="Times New Roman" w:hAnsi="Times New Roman" w:cs="Times New Roman"/>
          <w:sz w:val="28"/>
          <w:szCs w:val="28"/>
        </w:rPr>
        <w:t>dx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>.</w:t>
      </w:r>
      <w:r w:rsidR="00000000" w:rsidRPr="009C6E2D">
        <w:rPr>
          <w:rFonts w:ascii="Times New Roman" w:hAnsi="Times New Roman" w:cs="Times New Roman"/>
          <w:sz w:val="28"/>
          <w:szCs w:val="28"/>
        </w:rPr>
        <w:t>wait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="00000000" w:rsidRPr="009C6E2D">
        <w:rPr>
          <w:rFonts w:ascii="Times New Roman" w:hAnsi="Times New Roman" w:cs="Times New Roman"/>
          <w:sz w:val="28"/>
          <w:szCs w:val="28"/>
        </w:rPr>
        <w:t>mov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000" w:rsidRPr="009C6E2D">
        <w:rPr>
          <w:rFonts w:ascii="Times New Roman" w:hAnsi="Times New Roman" w:cs="Times New Roman"/>
          <w:sz w:val="28"/>
          <w:szCs w:val="28"/>
        </w:rPr>
        <w:t>ah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, 8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</w:t>
      </w:r>
      <w:r w:rsidR="00000000" w:rsidRPr="009C6E2D">
        <w:rPr>
          <w:rFonts w:ascii="Times New Roman" w:hAnsi="Times New Roman" w:cs="Times New Roman"/>
          <w:sz w:val="28"/>
          <w:szCs w:val="28"/>
        </w:rPr>
        <w:t>int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21</w:t>
      </w:r>
      <w:r w:rsidR="00000000" w:rsidRPr="009C6E2D">
        <w:rPr>
          <w:rFonts w:ascii="Times New Roman" w:hAnsi="Times New Roman" w:cs="Times New Roman"/>
          <w:sz w:val="28"/>
          <w:szCs w:val="28"/>
        </w:rPr>
        <w:t>h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             ; ввод без эха, </w:t>
      </w:r>
      <w:r w:rsidR="00000000" w:rsidRPr="009C6E2D">
        <w:rPr>
          <w:rFonts w:ascii="Times New Roman" w:hAnsi="Times New Roman" w:cs="Times New Roman"/>
          <w:sz w:val="28"/>
          <w:szCs w:val="28"/>
        </w:rPr>
        <w:t>AL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← символ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="00000000" w:rsidRPr="009C6E2D">
        <w:rPr>
          <w:rFonts w:ascii="Times New Roman" w:hAnsi="Times New Roman" w:cs="Times New Roman"/>
          <w:sz w:val="28"/>
          <w:szCs w:val="28"/>
        </w:rPr>
        <w:t>mov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000" w:rsidRPr="009C6E2D">
        <w:rPr>
          <w:rFonts w:ascii="Times New Roman" w:hAnsi="Times New Roman" w:cs="Times New Roman"/>
          <w:sz w:val="28"/>
          <w:szCs w:val="28"/>
        </w:rPr>
        <w:t>dl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00000" w:rsidRPr="009C6E2D">
        <w:rPr>
          <w:rFonts w:ascii="Times New Roman" w:hAnsi="Times New Roman" w:cs="Times New Roman"/>
          <w:sz w:val="28"/>
          <w:szCs w:val="28"/>
        </w:rPr>
        <w:t>al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="00000000" w:rsidRPr="009C6E2D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000" w:rsidRPr="009C6E2D">
        <w:rPr>
          <w:rFonts w:ascii="Times New Roman" w:hAnsi="Times New Roman" w:cs="Times New Roman"/>
          <w:sz w:val="28"/>
          <w:szCs w:val="28"/>
        </w:rPr>
        <w:t>al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, '0'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="00000000" w:rsidRPr="009C6E2D">
        <w:rPr>
          <w:rFonts w:ascii="Times New Roman" w:hAnsi="Times New Roman" w:cs="Times New Roman"/>
          <w:sz w:val="28"/>
          <w:szCs w:val="28"/>
        </w:rPr>
        <w:t>jb</w:t>
      </w:r>
      <w:proofErr w:type="spellEnd"/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 w:rsidR="00000000" w:rsidRPr="009C6E2D">
        <w:rPr>
          <w:rFonts w:ascii="Times New Roman" w:hAnsi="Times New Roman" w:cs="Times New Roman"/>
          <w:sz w:val="28"/>
          <w:szCs w:val="28"/>
        </w:rPr>
        <w:t>wait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="00000000" w:rsidRPr="009C6E2D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000" w:rsidRPr="009C6E2D">
        <w:rPr>
          <w:rFonts w:ascii="Times New Roman" w:hAnsi="Times New Roman" w:cs="Times New Roman"/>
          <w:sz w:val="28"/>
          <w:szCs w:val="28"/>
        </w:rPr>
        <w:t>al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, '9'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="00000000" w:rsidRPr="009C6E2D">
        <w:rPr>
          <w:rFonts w:ascii="Times New Roman" w:hAnsi="Times New Roman" w:cs="Times New Roman"/>
          <w:sz w:val="28"/>
          <w:szCs w:val="28"/>
        </w:rPr>
        <w:t>jbe</w:t>
      </w:r>
      <w:proofErr w:type="spellEnd"/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 w:rsidR="00000000" w:rsidRPr="009C6E2D">
        <w:rPr>
          <w:rFonts w:ascii="Times New Roman" w:hAnsi="Times New Roman" w:cs="Times New Roman"/>
          <w:sz w:val="28"/>
          <w:szCs w:val="28"/>
        </w:rPr>
        <w:t>dec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="00000000" w:rsidRPr="009C6E2D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000" w:rsidRPr="009C6E2D">
        <w:rPr>
          <w:rFonts w:ascii="Times New Roman" w:hAnsi="Times New Roman" w:cs="Times New Roman"/>
          <w:sz w:val="28"/>
          <w:szCs w:val="28"/>
        </w:rPr>
        <w:t>al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, '</w:t>
      </w:r>
      <w:r w:rsidR="00000000" w:rsidRPr="009C6E2D">
        <w:rPr>
          <w:rFonts w:ascii="Times New Roman" w:hAnsi="Times New Roman" w:cs="Times New Roman"/>
          <w:sz w:val="28"/>
          <w:szCs w:val="28"/>
        </w:rPr>
        <w:t>A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'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="00000000" w:rsidRPr="009C6E2D">
        <w:rPr>
          <w:rFonts w:ascii="Times New Roman" w:hAnsi="Times New Roman" w:cs="Times New Roman"/>
          <w:sz w:val="28"/>
          <w:szCs w:val="28"/>
        </w:rPr>
        <w:t>jb</w:t>
      </w:r>
      <w:proofErr w:type="spellEnd"/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 w:rsidR="00000000" w:rsidRPr="009C6E2D">
        <w:rPr>
          <w:rFonts w:ascii="Times New Roman" w:hAnsi="Times New Roman" w:cs="Times New Roman"/>
          <w:sz w:val="28"/>
          <w:szCs w:val="28"/>
        </w:rPr>
        <w:t>wait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="00000000" w:rsidRPr="009C6E2D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000" w:rsidRPr="009C6E2D">
        <w:rPr>
          <w:rFonts w:ascii="Times New Roman" w:hAnsi="Times New Roman" w:cs="Times New Roman"/>
          <w:sz w:val="28"/>
          <w:szCs w:val="28"/>
        </w:rPr>
        <w:t>al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, '</w:t>
      </w:r>
      <w:r w:rsidR="00000000" w:rsidRPr="009C6E2D">
        <w:rPr>
          <w:rFonts w:ascii="Times New Roman" w:hAnsi="Times New Roman" w:cs="Times New Roman"/>
          <w:sz w:val="28"/>
          <w:szCs w:val="28"/>
        </w:rPr>
        <w:t>F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'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="00000000" w:rsidRPr="009C6E2D">
        <w:rPr>
          <w:rFonts w:ascii="Times New Roman" w:hAnsi="Times New Roman" w:cs="Times New Roman"/>
          <w:sz w:val="28"/>
          <w:szCs w:val="28"/>
        </w:rPr>
        <w:t>ja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 w:rsidR="00000000" w:rsidRPr="009C6E2D">
        <w:rPr>
          <w:rFonts w:ascii="Times New Roman" w:hAnsi="Times New Roman" w:cs="Times New Roman"/>
          <w:sz w:val="28"/>
          <w:szCs w:val="28"/>
        </w:rPr>
        <w:t>wait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="00000000" w:rsidRPr="009C6E2D">
        <w:rPr>
          <w:rFonts w:ascii="Times New Roman" w:hAnsi="Times New Roman" w:cs="Times New Roman"/>
          <w:sz w:val="28"/>
          <w:szCs w:val="28"/>
        </w:rPr>
        <w:t>sub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000" w:rsidRPr="009C6E2D">
        <w:rPr>
          <w:rFonts w:ascii="Times New Roman" w:hAnsi="Times New Roman" w:cs="Times New Roman"/>
          <w:sz w:val="28"/>
          <w:szCs w:val="28"/>
        </w:rPr>
        <w:t>al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, 37</w:t>
      </w:r>
      <w:r w:rsidR="00000000" w:rsidRPr="009C6E2D">
        <w:rPr>
          <w:rFonts w:ascii="Times New Roman" w:hAnsi="Times New Roman" w:cs="Times New Roman"/>
          <w:sz w:val="28"/>
          <w:szCs w:val="28"/>
        </w:rPr>
        <w:t>h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         ; </w:t>
      </w:r>
      <w:r w:rsidR="00000000" w:rsidRPr="009C6E2D">
        <w:rPr>
          <w:rFonts w:ascii="Times New Roman" w:hAnsi="Times New Roman" w:cs="Times New Roman"/>
          <w:sz w:val="28"/>
          <w:szCs w:val="28"/>
        </w:rPr>
        <w:t>A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00000" w:rsidRPr="009C6E2D">
        <w:rPr>
          <w:rFonts w:ascii="Times New Roman" w:hAnsi="Times New Roman" w:cs="Times New Roman"/>
          <w:sz w:val="28"/>
          <w:szCs w:val="28"/>
        </w:rPr>
        <w:t>F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→ 10–15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="00000000" w:rsidRPr="009C6E2D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 w:rsidR="00000000" w:rsidRPr="009C6E2D">
        <w:rPr>
          <w:rFonts w:ascii="Times New Roman" w:hAnsi="Times New Roman" w:cs="Times New Roman"/>
          <w:sz w:val="28"/>
          <w:szCs w:val="28"/>
        </w:rPr>
        <w:t>ok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>.</w:t>
      </w:r>
      <w:r w:rsidR="00000000" w:rsidRPr="009C6E2D">
        <w:rPr>
          <w:rFonts w:ascii="Times New Roman" w:hAnsi="Times New Roman" w:cs="Times New Roman"/>
          <w:sz w:val="28"/>
          <w:szCs w:val="28"/>
        </w:rPr>
        <w:t>dec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="00000000" w:rsidRPr="009C6E2D">
        <w:rPr>
          <w:rFonts w:ascii="Times New Roman" w:hAnsi="Times New Roman" w:cs="Times New Roman"/>
          <w:sz w:val="28"/>
          <w:szCs w:val="28"/>
        </w:rPr>
        <w:t>sub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000" w:rsidRPr="009C6E2D">
        <w:rPr>
          <w:rFonts w:ascii="Times New Roman" w:hAnsi="Times New Roman" w:cs="Times New Roman"/>
          <w:sz w:val="28"/>
          <w:szCs w:val="28"/>
        </w:rPr>
        <w:t>al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, 30</w:t>
      </w:r>
      <w:r w:rsidR="00000000" w:rsidRPr="009C6E2D">
        <w:rPr>
          <w:rFonts w:ascii="Times New Roman" w:hAnsi="Times New Roman" w:cs="Times New Roman"/>
          <w:sz w:val="28"/>
          <w:szCs w:val="28"/>
        </w:rPr>
        <w:t>h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         ; 0–9 → 0–9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>.</w:t>
      </w:r>
      <w:r w:rsidR="00000000" w:rsidRPr="009C6E2D">
        <w:rPr>
          <w:rFonts w:ascii="Times New Roman" w:hAnsi="Times New Roman" w:cs="Times New Roman"/>
          <w:sz w:val="28"/>
          <w:szCs w:val="28"/>
        </w:rPr>
        <w:t>ok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="00000000" w:rsidRPr="009C6E2D">
        <w:rPr>
          <w:rFonts w:ascii="Times New Roman" w:hAnsi="Times New Roman" w:cs="Times New Roman"/>
          <w:sz w:val="28"/>
          <w:szCs w:val="28"/>
        </w:rPr>
        <w:t>mov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000" w:rsidRPr="009C6E2D">
        <w:rPr>
          <w:rFonts w:ascii="Times New Roman" w:hAnsi="Times New Roman" w:cs="Times New Roman"/>
          <w:sz w:val="28"/>
          <w:szCs w:val="28"/>
        </w:rPr>
        <w:t>ah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, 2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="00000000" w:rsidRPr="009C6E2D">
        <w:rPr>
          <w:rFonts w:ascii="Times New Roman" w:hAnsi="Times New Roman" w:cs="Times New Roman"/>
          <w:sz w:val="28"/>
          <w:szCs w:val="28"/>
        </w:rPr>
        <w:t>mov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000" w:rsidRPr="009C6E2D">
        <w:rPr>
          <w:rFonts w:ascii="Times New Roman" w:hAnsi="Times New Roman" w:cs="Times New Roman"/>
          <w:sz w:val="28"/>
          <w:szCs w:val="28"/>
        </w:rPr>
        <w:t>dl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00000" w:rsidRPr="009C6E2D">
        <w:rPr>
          <w:rFonts w:ascii="Times New Roman" w:hAnsi="Times New Roman" w:cs="Times New Roman"/>
          <w:sz w:val="28"/>
          <w:szCs w:val="28"/>
        </w:rPr>
        <w:t>dl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="00000000" w:rsidRPr="009C6E2D">
        <w:rPr>
          <w:rFonts w:ascii="Times New Roman" w:hAnsi="Times New Roman" w:cs="Times New Roman"/>
          <w:sz w:val="28"/>
          <w:szCs w:val="28"/>
        </w:rPr>
        <w:t>int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21</w:t>
      </w:r>
      <w:r w:rsidR="00000000" w:rsidRPr="009C6E2D">
        <w:rPr>
          <w:rFonts w:ascii="Times New Roman" w:hAnsi="Times New Roman" w:cs="Times New Roman"/>
          <w:sz w:val="28"/>
          <w:szCs w:val="28"/>
        </w:rPr>
        <w:t>h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             ; вывод символа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="00000000" w:rsidRPr="009C6E2D">
        <w:rPr>
          <w:rFonts w:ascii="Times New Roman" w:hAnsi="Times New Roman" w:cs="Times New Roman"/>
          <w:sz w:val="28"/>
          <w:szCs w:val="28"/>
        </w:rPr>
        <w:t>pop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000" w:rsidRPr="009C6E2D">
        <w:rPr>
          <w:rFonts w:ascii="Times New Roman" w:hAnsi="Times New Roman" w:cs="Times New Roman"/>
          <w:sz w:val="28"/>
          <w:szCs w:val="28"/>
        </w:rPr>
        <w:t>dx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="00000000" w:rsidRPr="009C6E2D">
        <w:rPr>
          <w:rFonts w:ascii="Times New Roman" w:hAnsi="Times New Roman" w:cs="Times New Roman"/>
          <w:sz w:val="28"/>
          <w:szCs w:val="28"/>
        </w:rPr>
        <w:t>pop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000" w:rsidRPr="009C6E2D">
        <w:rPr>
          <w:rFonts w:ascii="Times New Roman" w:hAnsi="Times New Roman" w:cs="Times New Roman"/>
          <w:sz w:val="28"/>
          <w:szCs w:val="28"/>
        </w:rPr>
        <w:t>ax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="00000000" w:rsidRPr="009C6E2D">
        <w:rPr>
          <w:rFonts w:ascii="Times New Roman" w:hAnsi="Times New Roman" w:cs="Times New Roman"/>
          <w:sz w:val="28"/>
          <w:szCs w:val="28"/>
        </w:rPr>
        <w:t>ret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; Вывод </w:t>
      </w:r>
      <w:r w:rsidR="00000000" w:rsidRPr="009C6E2D">
        <w:rPr>
          <w:rFonts w:ascii="Times New Roman" w:hAnsi="Times New Roman" w:cs="Times New Roman"/>
          <w:sz w:val="28"/>
          <w:szCs w:val="28"/>
        </w:rPr>
        <w:t>AX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в двоичном виде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</w:r>
      <w:r w:rsidR="00000000" w:rsidRPr="009C6E2D">
        <w:rPr>
          <w:rFonts w:ascii="Times New Roman" w:hAnsi="Times New Roman" w:cs="Times New Roman"/>
          <w:sz w:val="28"/>
          <w:szCs w:val="28"/>
        </w:rPr>
        <w:t>print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000000" w:rsidRPr="009C6E2D">
        <w:rPr>
          <w:rFonts w:ascii="Times New Roman" w:hAnsi="Times New Roman" w:cs="Times New Roman"/>
          <w:sz w:val="28"/>
          <w:szCs w:val="28"/>
        </w:rPr>
        <w:t>binary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000000" w:rsidRPr="009C6E2D">
        <w:rPr>
          <w:rFonts w:ascii="Times New Roman" w:hAnsi="Times New Roman" w:cs="Times New Roman"/>
          <w:sz w:val="28"/>
          <w:szCs w:val="28"/>
        </w:rPr>
        <w:t>ax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="00000000" w:rsidRPr="009C6E2D">
        <w:rPr>
          <w:rFonts w:ascii="Times New Roman" w:hAnsi="Times New Roman" w:cs="Times New Roman"/>
          <w:sz w:val="28"/>
          <w:szCs w:val="28"/>
        </w:rPr>
        <w:t>push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000" w:rsidRPr="009C6E2D">
        <w:rPr>
          <w:rFonts w:ascii="Times New Roman" w:hAnsi="Times New Roman" w:cs="Times New Roman"/>
          <w:sz w:val="28"/>
          <w:szCs w:val="28"/>
        </w:rPr>
        <w:t>ax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="00000000" w:rsidRPr="009C6E2D">
        <w:rPr>
          <w:rFonts w:ascii="Times New Roman" w:hAnsi="Times New Roman" w:cs="Times New Roman"/>
          <w:sz w:val="28"/>
          <w:szCs w:val="28"/>
        </w:rPr>
        <w:t>mov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000" w:rsidRPr="009C6E2D">
        <w:rPr>
          <w:rFonts w:ascii="Times New Roman" w:hAnsi="Times New Roman" w:cs="Times New Roman"/>
          <w:sz w:val="28"/>
          <w:szCs w:val="28"/>
        </w:rPr>
        <w:t>cx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, 16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="00000000" w:rsidRPr="009C6E2D">
        <w:rPr>
          <w:rFonts w:ascii="Times New Roman" w:hAnsi="Times New Roman" w:cs="Times New Roman"/>
          <w:sz w:val="28"/>
          <w:szCs w:val="28"/>
        </w:rPr>
        <w:t>mov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000" w:rsidRPr="009C6E2D">
        <w:rPr>
          <w:rFonts w:ascii="Times New Roman" w:hAnsi="Times New Roman" w:cs="Times New Roman"/>
          <w:sz w:val="28"/>
          <w:szCs w:val="28"/>
        </w:rPr>
        <w:t>dx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00000" w:rsidRPr="009C6E2D">
        <w:rPr>
          <w:rFonts w:ascii="Times New Roman" w:hAnsi="Times New Roman" w:cs="Times New Roman"/>
          <w:sz w:val="28"/>
          <w:szCs w:val="28"/>
        </w:rPr>
        <w:t>ax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="00000000" w:rsidRPr="009C6E2D">
        <w:rPr>
          <w:rFonts w:ascii="Times New Roman" w:hAnsi="Times New Roman" w:cs="Times New Roman"/>
          <w:sz w:val="28"/>
          <w:szCs w:val="28"/>
        </w:rPr>
        <w:t>call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000" w:rsidRPr="009C6E2D">
        <w:rPr>
          <w:rFonts w:ascii="Times New Roman" w:hAnsi="Times New Roman" w:cs="Times New Roman"/>
          <w:sz w:val="28"/>
          <w:szCs w:val="28"/>
        </w:rPr>
        <w:t>print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000000" w:rsidRPr="009C6E2D">
        <w:rPr>
          <w:rFonts w:ascii="Times New Roman" w:hAnsi="Times New Roman" w:cs="Times New Roman"/>
          <w:sz w:val="28"/>
          <w:szCs w:val="28"/>
        </w:rPr>
        <w:t>binary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="00000000" w:rsidRPr="009C6E2D">
        <w:rPr>
          <w:rFonts w:ascii="Times New Roman" w:hAnsi="Times New Roman" w:cs="Times New Roman"/>
          <w:sz w:val="28"/>
          <w:szCs w:val="28"/>
        </w:rPr>
        <w:t>pop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000" w:rsidRPr="009C6E2D">
        <w:rPr>
          <w:rFonts w:ascii="Times New Roman" w:hAnsi="Times New Roman" w:cs="Times New Roman"/>
          <w:sz w:val="28"/>
          <w:szCs w:val="28"/>
        </w:rPr>
        <w:t>ax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="00000000" w:rsidRPr="009C6E2D">
        <w:rPr>
          <w:rFonts w:ascii="Times New Roman" w:hAnsi="Times New Roman" w:cs="Times New Roman"/>
          <w:sz w:val="28"/>
          <w:szCs w:val="28"/>
        </w:rPr>
        <w:t>ret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; Вывод </w:t>
      </w:r>
      <w:r w:rsidR="00000000" w:rsidRPr="009C6E2D">
        <w:rPr>
          <w:rFonts w:ascii="Times New Roman" w:hAnsi="Times New Roman" w:cs="Times New Roman"/>
          <w:sz w:val="28"/>
          <w:szCs w:val="28"/>
        </w:rPr>
        <w:t>BX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в двоичном виде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</w:r>
      <w:r w:rsidR="00000000" w:rsidRPr="009C6E2D">
        <w:rPr>
          <w:rFonts w:ascii="Times New Roman" w:hAnsi="Times New Roman" w:cs="Times New Roman"/>
          <w:sz w:val="28"/>
          <w:szCs w:val="28"/>
        </w:rPr>
        <w:t>print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000000" w:rsidRPr="009C6E2D">
        <w:rPr>
          <w:rFonts w:ascii="Times New Roman" w:hAnsi="Times New Roman" w:cs="Times New Roman"/>
          <w:sz w:val="28"/>
          <w:szCs w:val="28"/>
        </w:rPr>
        <w:t>binary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000000" w:rsidRPr="009C6E2D">
        <w:rPr>
          <w:rFonts w:ascii="Times New Roman" w:hAnsi="Times New Roman" w:cs="Times New Roman"/>
          <w:sz w:val="28"/>
          <w:szCs w:val="28"/>
        </w:rPr>
        <w:t>bx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="00000000" w:rsidRPr="009C6E2D">
        <w:rPr>
          <w:rFonts w:ascii="Times New Roman" w:hAnsi="Times New Roman" w:cs="Times New Roman"/>
          <w:sz w:val="28"/>
          <w:szCs w:val="28"/>
        </w:rPr>
        <w:t>push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000" w:rsidRPr="009C6E2D">
        <w:rPr>
          <w:rFonts w:ascii="Times New Roman" w:hAnsi="Times New Roman" w:cs="Times New Roman"/>
          <w:sz w:val="28"/>
          <w:szCs w:val="28"/>
        </w:rPr>
        <w:t>bx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="00000000" w:rsidRPr="009C6E2D">
        <w:rPr>
          <w:rFonts w:ascii="Times New Roman" w:hAnsi="Times New Roman" w:cs="Times New Roman"/>
          <w:sz w:val="28"/>
          <w:szCs w:val="28"/>
        </w:rPr>
        <w:t>mov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000" w:rsidRPr="009C6E2D">
        <w:rPr>
          <w:rFonts w:ascii="Times New Roman" w:hAnsi="Times New Roman" w:cs="Times New Roman"/>
          <w:sz w:val="28"/>
          <w:szCs w:val="28"/>
        </w:rPr>
        <w:t>cx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, 16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</w:t>
      </w:r>
      <w:r w:rsidR="00000000" w:rsidRPr="009C6E2D">
        <w:rPr>
          <w:rFonts w:ascii="Times New Roman" w:hAnsi="Times New Roman" w:cs="Times New Roman"/>
          <w:sz w:val="28"/>
          <w:szCs w:val="28"/>
        </w:rPr>
        <w:t>mov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000" w:rsidRPr="009C6E2D">
        <w:rPr>
          <w:rFonts w:ascii="Times New Roman" w:hAnsi="Times New Roman" w:cs="Times New Roman"/>
          <w:sz w:val="28"/>
          <w:szCs w:val="28"/>
        </w:rPr>
        <w:t>dx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00000" w:rsidRPr="009C6E2D">
        <w:rPr>
          <w:rFonts w:ascii="Times New Roman" w:hAnsi="Times New Roman" w:cs="Times New Roman"/>
          <w:sz w:val="28"/>
          <w:szCs w:val="28"/>
        </w:rPr>
        <w:t>bx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="00000000" w:rsidRPr="009C6E2D">
        <w:rPr>
          <w:rFonts w:ascii="Times New Roman" w:hAnsi="Times New Roman" w:cs="Times New Roman"/>
          <w:sz w:val="28"/>
          <w:szCs w:val="28"/>
        </w:rPr>
        <w:t>call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000" w:rsidRPr="009C6E2D">
        <w:rPr>
          <w:rFonts w:ascii="Times New Roman" w:hAnsi="Times New Roman" w:cs="Times New Roman"/>
          <w:sz w:val="28"/>
          <w:szCs w:val="28"/>
        </w:rPr>
        <w:t>print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000000" w:rsidRPr="009C6E2D">
        <w:rPr>
          <w:rFonts w:ascii="Times New Roman" w:hAnsi="Times New Roman" w:cs="Times New Roman"/>
          <w:sz w:val="28"/>
          <w:szCs w:val="28"/>
        </w:rPr>
        <w:t>binary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="00000000" w:rsidRPr="009C6E2D">
        <w:rPr>
          <w:rFonts w:ascii="Times New Roman" w:hAnsi="Times New Roman" w:cs="Times New Roman"/>
          <w:sz w:val="28"/>
          <w:szCs w:val="28"/>
        </w:rPr>
        <w:t>pop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000" w:rsidRPr="009C6E2D">
        <w:rPr>
          <w:rFonts w:ascii="Times New Roman" w:hAnsi="Times New Roman" w:cs="Times New Roman"/>
          <w:sz w:val="28"/>
          <w:szCs w:val="28"/>
        </w:rPr>
        <w:t>bx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="00000000" w:rsidRPr="009C6E2D">
        <w:rPr>
          <w:rFonts w:ascii="Times New Roman" w:hAnsi="Times New Roman" w:cs="Times New Roman"/>
          <w:sz w:val="28"/>
          <w:szCs w:val="28"/>
        </w:rPr>
        <w:t>ret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>; Универсальная процедура двоичного вывода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</w:r>
      <w:r w:rsidR="00000000" w:rsidRPr="009C6E2D">
        <w:rPr>
          <w:rFonts w:ascii="Times New Roman" w:hAnsi="Times New Roman" w:cs="Times New Roman"/>
          <w:sz w:val="28"/>
          <w:szCs w:val="28"/>
        </w:rPr>
        <w:t>print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000000" w:rsidRPr="009C6E2D">
        <w:rPr>
          <w:rFonts w:ascii="Times New Roman" w:hAnsi="Times New Roman" w:cs="Times New Roman"/>
          <w:sz w:val="28"/>
          <w:szCs w:val="28"/>
        </w:rPr>
        <w:t>binary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="00000000" w:rsidRPr="009C6E2D">
        <w:rPr>
          <w:rFonts w:ascii="Times New Roman" w:hAnsi="Times New Roman" w:cs="Times New Roman"/>
          <w:sz w:val="28"/>
          <w:szCs w:val="28"/>
        </w:rPr>
        <w:t>mov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000" w:rsidRPr="009C6E2D">
        <w:rPr>
          <w:rFonts w:ascii="Times New Roman" w:hAnsi="Times New Roman" w:cs="Times New Roman"/>
          <w:sz w:val="28"/>
          <w:szCs w:val="28"/>
        </w:rPr>
        <w:t>ah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, 2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>.</w:t>
      </w:r>
      <w:r w:rsidR="00000000" w:rsidRPr="009C6E2D">
        <w:rPr>
          <w:rFonts w:ascii="Times New Roman" w:hAnsi="Times New Roman" w:cs="Times New Roman"/>
          <w:sz w:val="28"/>
          <w:szCs w:val="28"/>
        </w:rPr>
        <w:t>print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000000" w:rsidRPr="009C6E2D">
        <w:rPr>
          <w:rFonts w:ascii="Times New Roman" w:hAnsi="Times New Roman" w:cs="Times New Roman"/>
          <w:sz w:val="28"/>
          <w:szCs w:val="28"/>
        </w:rPr>
        <w:t>bit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="00000000" w:rsidRPr="009C6E2D">
        <w:rPr>
          <w:rFonts w:ascii="Times New Roman" w:hAnsi="Times New Roman" w:cs="Times New Roman"/>
          <w:sz w:val="28"/>
          <w:szCs w:val="28"/>
        </w:rPr>
        <w:t>shl</w:t>
      </w:r>
      <w:proofErr w:type="spellEnd"/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000" w:rsidRPr="009C6E2D">
        <w:rPr>
          <w:rFonts w:ascii="Times New Roman" w:hAnsi="Times New Roman" w:cs="Times New Roman"/>
          <w:sz w:val="28"/>
          <w:szCs w:val="28"/>
        </w:rPr>
        <w:t>dx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, 1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="00000000" w:rsidRPr="009C6E2D">
        <w:rPr>
          <w:rFonts w:ascii="Times New Roman" w:hAnsi="Times New Roman" w:cs="Times New Roman"/>
          <w:sz w:val="28"/>
          <w:szCs w:val="28"/>
        </w:rPr>
        <w:t>jc</w:t>
      </w:r>
      <w:proofErr w:type="spellEnd"/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 w:rsidR="00000000" w:rsidRPr="009C6E2D">
        <w:rPr>
          <w:rFonts w:ascii="Times New Roman" w:hAnsi="Times New Roman" w:cs="Times New Roman"/>
          <w:sz w:val="28"/>
          <w:szCs w:val="28"/>
        </w:rPr>
        <w:t>one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="00000000" w:rsidRPr="009C6E2D">
        <w:rPr>
          <w:rFonts w:ascii="Times New Roman" w:hAnsi="Times New Roman" w:cs="Times New Roman"/>
          <w:sz w:val="28"/>
          <w:szCs w:val="28"/>
        </w:rPr>
        <w:t>mov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000" w:rsidRPr="009C6E2D">
        <w:rPr>
          <w:rFonts w:ascii="Times New Roman" w:hAnsi="Times New Roman" w:cs="Times New Roman"/>
          <w:sz w:val="28"/>
          <w:szCs w:val="28"/>
        </w:rPr>
        <w:t>dl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, '0'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="00000000" w:rsidRPr="009C6E2D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 w:rsidR="00000000" w:rsidRPr="009C6E2D">
        <w:rPr>
          <w:rFonts w:ascii="Times New Roman" w:hAnsi="Times New Roman" w:cs="Times New Roman"/>
          <w:sz w:val="28"/>
          <w:szCs w:val="28"/>
        </w:rPr>
        <w:t>out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>.</w:t>
      </w:r>
      <w:r w:rsidR="00000000" w:rsidRPr="009C6E2D">
        <w:rPr>
          <w:rFonts w:ascii="Times New Roman" w:hAnsi="Times New Roman" w:cs="Times New Roman"/>
          <w:sz w:val="28"/>
          <w:szCs w:val="28"/>
        </w:rPr>
        <w:t>one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="00000000" w:rsidRPr="009C6E2D">
        <w:rPr>
          <w:rFonts w:ascii="Times New Roman" w:hAnsi="Times New Roman" w:cs="Times New Roman"/>
          <w:sz w:val="28"/>
          <w:szCs w:val="28"/>
        </w:rPr>
        <w:t>mov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000" w:rsidRPr="009C6E2D">
        <w:rPr>
          <w:rFonts w:ascii="Times New Roman" w:hAnsi="Times New Roman" w:cs="Times New Roman"/>
          <w:sz w:val="28"/>
          <w:szCs w:val="28"/>
        </w:rPr>
        <w:t>dl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, '1'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>.</w:t>
      </w:r>
      <w:r w:rsidR="00000000" w:rsidRPr="009C6E2D">
        <w:rPr>
          <w:rFonts w:ascii="Times New Roman" w:hAnsi="Times New Roman" w:cs="Times New Roman"/>
          <w:sz w:val="28"/>
          <w:szCs w:val="28"/>
        </w:rPr>
        <w:t>out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="00000000" w:rsidRPr="009C6E2D">
        <w:rPr>
          <w:rFonts w:ascii="Times New Roman" w:hAnsi="Times New Roman" w:cs="Times New Roman"/>
          <w:sz w:val="28"/>
          <w:szCs w:val="28"/>
        </w:rPr>
        <w:t>int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21</w:t>
      </w:r>
      <w:r w:rsidR="00000000" w:rsidRPr="009C6E2D">
        <w:rPr>
          <w:rFonts w:ascii="Times New Roman" w:hAnsi="Times New Roman" w:cs="Times New Roman"/>
          <w:sz w:val="28"/>
          <w:szCs w:val="28"/>
        </w:rPr>
        <w:t>h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="00000000" w:rsidRPr="009C6E2D">
        <w:rPr>
          <w:rFonts w:ascii="Times New Roman" w:hAnsi="Times New Roman" w:cs="Times New Roman"/>
          <w:sz w:val="28"/>
          <w:szCs w:val="28"/>
        </w:rPr>
        <w:t>loop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 w:rsidR="00000000" w:rsidRPr="009C6E2D">
        <w:rPr>
          <w:rFonts w:ascii="Times New Roman" w:hAnsi="Times New Roman" w:cs="Times New Roman"/>
          <w:sz w:val="28"/>
          <w:szCs w:val="28"/>
        </w:rPr>
        <w:t>print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000000" w:rsidRPr="009C6E2D">
        <w:rPr>
          <w:rFonts w:ascii="Times New Roman" w:hAnsi="Times New Roman" w:cs="Times New Roman"/>
          <w:sz w:val="28"/>
          <w:szCs w:val="28"/>
        </w:rPr>
        <w:t>bit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="00000000" w:rsidRPr="009C6E2D">
        <w:rPr>
          <w:rFonts w:ascii="Times New Roman" w:hAnsi="Times New Roman" w:cs="Times New Roman"/>
          <w:sz w:val="28"/>
          <w:szCs w:val="28"/>
        </w:rPr>
        <w:t>ret</w:t>
      </w:r>
      <w:r w:rsidR="00000000" w:rsidRPr="009C6E2D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63861177" w14:textId="01C8DE19" w:rsidR="00D120F7" w:rsidRPr="009C6E2D" w:rsidRDefault="00DC2804" w:rsidP="009C6E2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</w:t>
      </w:r>
    </w:p>
    <w:p w14:paraId="2E7A2DCF" w14:textId="77777777" w:rsidR="00DC2804" w:rsidRPr="00DC2804" w:rsidRDefault="00DC2804" w:rsidP="00DC28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C2804">
        <w:rPr>
          <w:rFonts w:ascii="Times New Roman" w:hAnsi="Times New Roman" w:cs="Times New Roman"/>
          <w:sz w:val="28"/>
          <w:szCs w:val="28"/>
          <w:lang w:val="ru-RU"/>
        </w:rPr>
        <w:t>ВВЕДИТЕ СОДЕРЖИМОЕ РЕГИСТРА AX F46B</w:t>
      </w:r>
    </w:p>
    <w:p w14:paraId="203C216A" w14:textId="77777777" w:rsidR="00DC2804" w:rsidRPr="00DC2804" w:rsidRDefault="00DC2804" w:rsidP="00DC28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C2804">
        <w:rPr>
          <w:rFonts w:ascii="Times New Roman" w:hAnsi="Times New Roman" w:cs="Times New Roman"/>
          <w:sz w:val="28"/>
          <w:szCs w:val="28"/>
          <w:lang w:val="ru-RU"/>
        </w:rPr>
        <w:t>ВВЕДИТЕ СОДЕРЖИМОЕ РЕГИСТРА BX 5A0C</w:t>
      </w:r>
    </w:p>
    <w:p w14:paraId="3DDA905D" w14:textId="77777777" w:rsidR="00DC2804" w:rsidRPr="00DC2804" w:rsidRDefault="00DC2804" w:rsidP="00DC28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C2804">
        <w:rPr>
          <w:rFonts w:ascii="Times New Roman" w:hAnsi="Times New Roman" w:cs="Times New Roman"/>
          <w:sz w:val="28"/>
          <w:szCs w:val="28"/>
          <w:lang w:val="ru-RU"/>
        </w:rPr>
        <w:t>(AX) = 1111010001101011</w:t>
      </w:r>
    </w:p>
    <w:p w14:paraId="04E103C0" w14:textId="77777777" w:rsidR="00DC2804" w:rsidRPr="00DC2804" w:rsidRDefault="00DC2804" w:rsidP="00DC28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C2804">
        <w:rPr>
          <w:rFonts w:ascii="Times New Roman" w:hAnsi="Times New Roman" w:cs="Times New Roman"/>
          <w:sz w:val="28"/>
          <w:szCs w:val="28"/>
          <w:lang w:val="ru-RU"/>
        </w:rPr>
        <w:t>(BX) = 0101101000001100</w:t>
      </w:r>
    </w:p>
    <w:p w14:paraId="2958EBCE" w14:textId="2B77D02E" w:rsidR="00D120F7" w:rsidRPr="009C6E2D" w:rsidRDefault="00D120F7" w:rsidP="00DC280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D120F7" w:rsidRPr="009C6E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900112">
    <w:abstractNumId w:val="8"/>
  </w:num>
  <w:num w:numId="2" w16cid:durableId="126705146">
    <w:abstractNumId w:val="6"/>
  </w:num>
  <w:num w:numId="3" w16cid:durableId="2067364581">
    <w:abstractNumId w:val="5"/>
  </w:num>
  <w:num w:numId="4" w16cid:durableId="193544077">
    <w:abstractNumId w:val="4"/>
  </w:num>
  <w:num w:numId="5" w16cid:durableId="591670072">
    <w:abstractNumId w:val="7"/>
  </w:num>
  <w:num w:numId="6" w16cid:durableId="248007785">
    <w:abstractNumId w:val="3"/>
  </w:num>
  <w:num w:numId="7" w16cid:durableId="524709526">
    <w:abstractNumId w:val="2"/>
  </w:num>
  <w:num w:numId="8" w16cid:durableId="1577737458">
    <w:abstractNumId w:val="1"/>
  </w:num>
  <w:num w:numId="9" w16cid:durableId="829979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783E"/>
    <w:rsid w:val="0015074B"/>
    <w:rsid w:val="0029639D"/>
    <w:rsid w:val="00326F90"/>
    <w:rsid w:val="00413AFD"/>
    <w:rsid w:val="0092794E"/>
    <w:rsid w:val="009C6E2D"/>
    <w:rsid w:val="00AA1D8D"/>
    <w:rsid w:val="00B47730"/>
    <w:rsid w:val="00CB0664"/>
    <w:rsid w:val="00D120F7"/>
    <w:rsid w:val="00DC28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9BE2E2"/>
  <w14:defaultImageDpi w14:val="300"/>
  <w15:docId w15:val="{E6D3A69E-4B9D-4546-B886-26E1BEE4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sz w:val="1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5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kbolotov2004@gmail.com</cp:lastModifiedBy>
  <cp:revision>2</cp:revision>
  <dcterms:created xsi:type="dcterms:W3CDTF">2025-06-08T02:03:00Z</dcterms:created>
  <dcterms:modified xsi:type="dcterms:W3CDTF">2025-06-08T02:03:00Z</dcterms:modified>
  <cp:category/>
</cp:coreProperties>
</file>
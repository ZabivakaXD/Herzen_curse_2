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46AB" w14:textId="77777777" w:rsidR="00567DFA" w:rsidRPr="00D03263" w:rsidRDefault="00000000" w:rsidP="00D032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326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№10</w:t>
      </w:r>
    </w:p>
    <w:p w14:paraId="6986EDCD" w14:textId="77777777" w:rsidR="00567DFA" w:rsidRPr="00D03263" w:rsidRDefault="00000000" w:rsidP="00D032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326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05314AD" w14:textId="77777777" w:rsidR="00D07994" w:rsidRDefault="00D07994" w:rsidP="00D032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скорректировать программу (и соответствующие файлы) так, чтобы экранная строка дампа содержала бы сначала 4-х позиционный шестнадцатеричный адрес первого байта строки, далее один пробел, после которого шестнадцатеричное представление 16-и байтов памяти. Далее следует еще один пробел, после которого следует символьное представление этих же 16-и байтов (между символами пробелов нет). При этом требуется скорректировать процедуру </w:t>
      </w:r>
      <w:r w:rsidRPr="00D07994">
        <w:rPr>
          <w:rFonts w:ascii="Times New Roman" w:hAnsi="Times New Roman" w:cs="Times New Roman"/>
          <w:sz w:val="28"/>
          <w:szCs w:val="28"/>
        </w:rPr>
        <w:t>Write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07994">
        <w:rPr>
          <w:rFonts w:ascii="Times New Roman" w:hAnsi="Times New Roman" w:cs="Times New Roman"/>
          <w:sz w:val="28"/>
          <w:szCs w:val="28"/>
        </w:rPr>
        <w:t>char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вместо любого управляющего символа (код </w:t>
      </w:r>
      <w:r w:rsidRPr="00D07994">
        <w:rPr>
          <w:rFonts w:ascii="Times New Roman" w:hAnsi="Times New Roman" w:cs="Times New Roman"/>
          <w:sz w:val="28"/>
          <w:szCs w:val="28"/>
        </w:rPr>
        <w:t>ASCII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от 00</w:t>
      </w:r>
      <w:r w:rsidRPr="00D07994">
        <w:rPr>
          <w:rFonts w:ascii="Times New Roman" w:hAnsi="Times New Roman" w:cs="Times New Roman"/>
          <w:sz w:val="28"/>
          <w:szCs w:val="28"/>
        </w:rPr>
        <w:t>h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до 1</w:t>
      </w:r>
      <w:proofErr w:type="spellStart"/>
      <w:r w:rsidRPr="00D07994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включительно) должен выводиться символ “.”. Пример экранной строки: А17</w:t>
      </w:r>
      <w:r w:rsidRPr="00D07994">
        <w:rPr>
          <w:rFonts w:ascii="Times New Roman" w:hAnsi="Times New Roman" w:cs="Times New Roman"/>
          <w:sz w:val="28"/>
          <w:szCs w:val="28"/>
        </w:rPr>
        <w:t>F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41 42 43 44 45 46 47 00 20 1</w:t>
      </w:r>
      <w:r w:rsidRPr="00D07994">
        <w:rPr>
          <w:rFonts w:ascii="Times New Roman" w:hAnsi="Times New Roman" w:cs="Times New Roman"/>
          <w:sz w:val="28"/>
          <w:szCs w:val="28"/>
        </w:rPr>
        <w:t>F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 80 81 82 83 84 85 </w:t>
      </w:r>
      <w:r w:rsidRPr="00D07994">
        <w:rPr>
          <w:rFonts w:ascii="Times New Roman" w:hAnsi="Times New Roman" w:cs="Times New Roman"/>
          <w:sz w:val="28"/>
          <w:szCs w:val="28"/>
        </w:rPr>
        <w:t>ABCDEFG</w:t>
      </w:r>
      <w:r w:rsidRPr="00D079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D07994">
        <w:rPr>
          <w:rFonts w:ascii="Times New Roman" w:hAnsi="Times New Roman" w:cs="Times New Roman"/>
          <w:sz w:val="28"/>
          <w:szCs w:val="28"/>
          <w:lang w:val="ru-RU"/>
        </w:rPr>
        <w:t>.АБВГДЕ</w:t>
      </w:r>
      <w:proofErr w:type="gramEnd"/>
    </w:p>
    <w:p w14:paraId="6A041DF6" w14:textId="7A77B786" w:rsidR="00567DFA" w:rsidRDefault="00D07994" w:rsidP="00D032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043844A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1. Файл </w:t>
      </w:r>
      <w:r w:rsidRPr="000F54D1">
        <w:rPr>
          <w:rFonts w:ascii="Times New Roman" w:hAnsi="Times New Roman"/>
          <w:sz w:val="24"/>
          <w:szCs w:val="24"/>
          <w:lang w:val="ru-RU"/>
        </w:rPr>
        <w:t>Disp_sec.asm</w:t>
      </w: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 (основной)</w:t>
      </w:r>
    </w:p>
    <w:p w14:paraId="65893F01" w14:textId="0592A636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====================================================</w:t>
      </w:r>
    </w:p>
    <w:p w14:paraId="5D42ED8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Программа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: Disp_sec.asm</w:t>
      </w:r>
    </w:p>
    <w:p w14:paraId="6B9FC1B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Описание: Вывод дампа памяти с адресом, HEX и ASCII-представлением</w:t>
      </w:r>
    </w:p>
    <w:p w14:paraId="6AD7699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Формат: .COM (начинается с адреса 100h)</w:t>
      </w:r>
    </w:p>
    <w:p w14:paraId="64FB87AC" w14:textId="65FF1186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====================================================</w:t>
      </w:r>
    </w:p>
    <w:p w14:paraId="2090B10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</w:p>
    <w:p w14:paraId="69E3D6F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>org 100h</w:t>
      </w:r>
    </w:p>
    <w:p w14:paraId="64BBC7B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start</w:t>
      </w:r>
    </w:p>
    <w:p w14:paraId="12EA3BA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</w:p>
    <w:p w14:paraId="3EFE828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--------------------------</w:t>
      </w:r>
    </w:p>
    <w:p w14:paraId="44E161B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Данные</w:t>
      </w:r>
    </w:p>
    <w:p w14:paraId="156F3F1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--------------------------</w:t>
      </w:r>
    </w:p>
    <w:p w14:paraId="67D42E5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Address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dw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100h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Начальный адрес области дампа</w:t>
      </w:r>
    </w:p>
    <w:p w14:paraId="5203C44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proofErr w:type="spellStart"/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Sector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db</w:t>
      </w:r>
      <w:proofErr w:type="spellEnd"/>
      <w:proofErr w:type="gramEnd"/>
      <w:r w:rsidRPr="000F54D1">
        <w:rPr>
          <w:rFonts w:ascii="Times New Roman" w:hAnsi="Times New Roman"/>
          <w:sz w:val="24"/>
          <w:szCs w:val="24"/>
          <w:lang w:val="ru-RU"/>
        </w:rPr>
        <w:t xml:space="preserve"> 256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dup</w:t>
      </w:r>
      <w:proofErr w:type="spellEnd"/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(?)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Буфер для данных (256 байт)</w:t>
      </w:r>
    </w:p>
    <w:p w14:paraId="758CF85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3C1FC55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29E2B38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Процедура: Вывод строки дампа</w:t>
      </w:r>
    </w:p>
    <w:p w14:paraId="790E5E3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Вход: DX = смещение строки (0, 16, 32, ...)</w:t>
      </w:r>
    </w:p>
    <w:p w14:paraId="37406C5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--------------------------</w:t>
      </w:r>
    </w:p>
    <w:p w14:paraId="3D885CA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Disp_line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33567A5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bx</w:t>
      </w:r>
    </w:p>
    <w:p w14:paraId="179FF3A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ax</w:t>
      </w:r>
    </w:p>
    <w:p w14:paraId="6E5359A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push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cx</w:t>
      </w:r>
    </w:p>
    <w:p w14:paraId="0EA2816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push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dx</w:t>
      </w:r>
      <w:proofErr w:type="spellEnd"/>
    </w:p>
    <w:p w14:paraId="0B4A44E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3B4108A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Вывод 4-значного адреса</w:t>
      </w:r>
    </w:p>
    <w:p w14:paraId="48F6199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bx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dx</w:t>
      </w:r>
      <w:proofErr w:type="spellEnd"/>
    </w:p>
    <w:p w14:paraId="244028F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add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bx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, [Address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BX = адрес первого байта строки</w:t>
      </w:r>
    </w:p>
    <w:p w14:paraId="4C7082A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sz w:val="24"/>
          <w:szCs w:val="24"/>
          <w:lang w:val="en-US"/>
        </w:rPr>
        <w:t>mov ax, bx</w:t>
      </w:r>
    </w:p>
    <w:p w14:paraId="1350B18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Write_word_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hex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Выводим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адрес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(AX)</w:t>
      </w:r>
    </w:p>
    <w:p w14:paraId="19B7941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, ' '</w:t>
      </w:r>
    </w:p>
    <w:p w14:paraId="32B8D62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call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Пробел после адреса</w:t>
      </w:r>
    </w:p>
    <w:p w14:paraId="77FB640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023A9CD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Вывод 16 байт в HEX</w:t>
      </w:r>
    </w:p>
    <w:p w14:paraId="1DA0CF9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sz w:val="24"/>
          <w:szCs w:val="24"/>
          <w:lang w:val="en-US"/>
        </w:rPr>
        <w:t>mov cx, 16</w:t>
      </w:r>
    </w:p>
    <w:p w14:paraId="3D48664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, dx   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SI =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смещение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Sector</w:t>
      </w:r>
    </w:p>
    <w:p w14:paraId="1D89099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Hex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2D419E2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al, [Sector +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]</w:t>
      </w:r>
    </w:p>
    <w:p w14:paraId="495C1B4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Write_byte_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hex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Вывод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байта</w:t>
      </w:r>
    </w:p>
    <w:p w14:paraId="6D8F2A9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' '</w:t>
      </w:r>
    </w:p>
    <w:p w14:paraId="2862AF3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Пробел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между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байтами</w:t>
      </w:r>
    </w:p>
    <w:p w14:paraId="6CE987B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inc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</w:p>
    <w:p w14:paraId="56080EB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loop 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Hex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</w:p>
    <w:p w14:paraId="0E291B9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</w:p>
    <w:p w14:paraId="5A13F73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Вывод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16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байт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ASCII</w:t>
      </w:r>
    </w:p>
    <w:p w14:paraId="4AFF31B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' '</w:t>
      </w:r>
    </w:p>
    <w:p w14:paraId="3B236A0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Пробел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перед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ASCII</w:t>
      </w:r>
    </w:p>
    <w:p w14:paraId="58A6CCD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cx, 16</w:t>
      </w:r>
    </w:p>
    <w:p w14:paraId="120CD5C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, dx   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Сброс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SI</w:t>
      </w:r>
    </w:p>
    <w:p w14:paraId="117126C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Ascii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3CEA709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[Sector +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]</w:t>
      </w:r>
    </w:p>
    <w:p w14:paraId="08ED72A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Вывод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символа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(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или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'.')</w:t>
      </w:r>
    </w:p>
    <w:p w14:paraId="1854FDF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inc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</w:p>
    <w:p w14:paraId="0F9F992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loop 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Ascii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</w:p>
    <w:p w14:paraId="78C3AF1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</w:p>
    <w:p w14:paraId="062095C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dx</w:t>
      </w:r>
    </w:p>
    <w:p w14:paraId="2B1E51A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cx</w:t>
      </w:r>
    </w:p>
    <w:p w14:paraId="452F382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ax</w:t>
      </w:r>
    </w:p>
    <w:p w14:paraId="3F8A0AC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bx</w:t>
      </w:r>
    </w:p>
    <w:p w14:paraId="2DCB7F1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ret</w:t>
      </w:r>
      <w:proofErr w:type="spellEnd"/>
    </w:p>
    <w:p w14:paraId="72D8055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4521FA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3D95B22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Процедура: Вывод символа (замена управляющих на '.')</w:t>
      </w:r>
    </w:p>
    <w:p w14:paraId="32E10DA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: DL =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символ</w:t>
      </w:r>
    </w:p>
    <w:p w14:paraId="7ED5F7C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--------------------------</w:t>
      </w:r>
    </w:p>
    <w:p w14:paraId="718EFF3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15E1686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ax</w:t>
      </w:r>
    </w:p>
    <w:p w14:paraId="036EEA4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cmp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20h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Проверка на управляющий символ</w:t>
      </w:r>
    </w:p>
    <w:p w14:paraId="511F25E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jae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.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print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proofErr w:type="gramStart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Если &gt;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= 20h, выводим как есть</w:t>
      </w:r>
    </w:p>
    <w:p w14:paraId="32FDBC8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'.'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Иначе заменяем на точку</w:t>
      </w:r>
    </w:p>
    <w:p w14:paraId="4B37387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lastRenderedPageBreak/>
        <w:t>.print:</w:t>
      </w:r>
    </w:p>
    <w:p w14:paraId="207D7BB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ah, 02h</w:t>
      </w:r>
    </w:p>
    <w:p w14:paraId="08FF7FC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int 21h</w:t>
      </w:r>
    </w:p>
    <w:p w14:paraId="4CD5075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ax</w:t>
      </w:r>
    </w:p>
    <w:p w14:paraId="2388B5C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ret</w:t>
      </w:r>
    </w:p>
    <w:p w14:paraId="4EB3881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</w:p>
    <w:p w14:paraId="58779AB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--------------------------</w:t>
      </w:r>
    </w:p>
    <w:p w14:paraId="7F7639B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Остальные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процедуры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(</w:t>
      </w:r>
      <w:proofErr w:type="spellStart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Write_word_hex</w:t>
      </w:r>
      <w:proofErr w:type="spell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Write_byte_hex</w:t>
      </w:r>
      <w:proofErr w:type="spell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)</w:t>
      </w:r>
    </w:p>
    <w:p w14:paraId="7590EAE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... (из предыдущих работ)</w:t>
      </w:r>
    </w:p>
    <w:p w14:paraId="5390C6C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7426D44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%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include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"Video_io.asm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"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Подключаем вывод HEX</w:t>
      </w:r>
    </w:p>
    <w:p w14:paraId="10AA77A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76BDA6D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64B7AB5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Точка входа</w:t>
      </w:r>
    </w:p>
    <w:p w14:paraId="75357CB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1FFECE0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start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0D32B01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; Заполнение </w:t>
      </w:r>
      <w:proofErr w:type="spellStart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Sector</w:t>
      </w:r>
      <w:proofErr w:type="spell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тестовыми данными</w:t>
      </w:r>
    </w:p>
    <w:p w14:paraId="6C9A627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sz w:val="24"/>
          <w:szCs w:val="24"/>
          <w:lang w:val="en-US"/>
        </w:rPr>
        <w:t>mov cx, 256</w:t>
      </w:r>
    </w:p>
    <w:p w14:paraId="79C0F9B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, Sector</w:t>
      </w:r>
    </w:p>
    <w:p w14:paraId="7B3A185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al, 0</w:t>
      </w:r>
    </w:p>
    <w:p w14:paraId="7EC4702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init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510EC0E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[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], al</w:t>
      </w:r>
    </w:p>
    <w:p w14:paraId="3E0B8E8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inc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al</w:t>
      </w:r>
    </w:p>
    <w:p w14:paraId="5C67896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inc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si</w:t>
      </w:r>
    </w:p>
    <w:p w14:paraId="0B0E8B9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loop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.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init</w:t>
      </w:r>
      <w:proofErr w:type="gramEnd"/>
      <w:r w:rsidRPr="000F54D1">
        <w:rPr>
          <w:rFonts w:ascii="Times New Roman" w:hAnsi="Times New Roman"/>
          <w:sz w:val="24"/>
          <w:szCs w:val="24"/>
          <w:lang w:val="ru-RU"/>
        </w:rPr>
        <w:t>_loop</w:t>
      </w:r>
      <w:proofErr w:type="spellEnd"/>
    </w:p>
    <w:p w14:paraId="480DAD3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4FBA176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Вывод дампа (первые 16 строк)</w:t>
      </w:r>
    </w:p>
    <w:p w14:paraId="311FB14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0 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Смещение первой строки</w:t>
      </w:r>
    </w:p>
    <w:p w14:paraId="27E04D0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cx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, 16</w:t>
      </w:r>
    </w:p>
    <w:p w14:paraId="62F8D34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dump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_loop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7ECDFF5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Disp_line</w:t>
      </w:r>
      <w:proofErr w:type="spellEnd"/>
    </w:p>
    <w:p w14:paraId="3FC8ACE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New_line</w:t>
      </w:r>
      <w:proofErr w:type="spellEnd"/>
    </w:p>
    <w:p w14:paraId="109EEC8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add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16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Следующая строка</w:t>
      </w:r>
    </w:p>
    <w:p w14:paraId="3BE47DC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loop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.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dump</w:t>
      </w:r>
      <w:proofErr w:type="gramEnd"/>
      <w:r w:rsidRPr="000F54D1">
        <w:rPr>
          <w:rFonts w:ascii="Times New Roman" w:hAnsi="Times New Roman"/>
          <w:sz w:val="24"/>
          <w:szCs w:val="24"/>
          <w:lang w:val="ru-RU"/>
        </w:rPr>
        <w:t>_loop</w:t>
      </w:r>
      <w:proofErr w:type="spellEnd"/>
    </w:p>
    <w:p w14:paraId="47BA6F3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5648AF9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ah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4Ch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Завершение программы</w:t>
      </w:r>
    </w:p>
    <w:p w14:paraId="3D846F2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21h</w:t>
      </w:r>
    </w:p>
    <w:p w14:paraId="1CA8C8F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123376FE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5B68A30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Процедура: Перевод строки</w:t>
      </w:r>
    </w:p>
    <w:p w14:paraId="5842F23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--------------------------</w:t>
      </w:r>
    </w:p>
    <w:p w14:paraId="1B5354C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New_line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66E7B7C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sz w:val="24"/>
          <w:szCs w:val="24"/>
          <w:lang w:val="en-US"/>
        </w:rPr>
        <w:t>push dx</w:t>
      </w:r>
    </w:p>
    <w:p w14:paraId="6282E9B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0Dh</w:t>
      </w:r>
    </w:p>
    <w:p w14:paraId="534D252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</w:p>
    <w:p w14:paraId="5197969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0Ah</w:t>
      </w:r>
    </w:p>
    <w:p w14:paraId="3F7A2DD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lastRenderedPageBreak/>
        <w:t xml:space="preserve">    call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Write_char</w:t>
      </w:r>
      <w:proofErr w:type="spellEnd"/>
    </w:p>
    <w:p w14:paraId="4D3DC0B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dx</w:t>
      </w:r>
    </w:p>
    <w:p w14:paraId="107FCBB2" w14:textId="3C7F4DFB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ret</w:t>
      </w:r>
      <w:proofErr w:type="spellEnd"/>
    </w:p>
    <w:p w14:paraId="11B61A7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2. Файл </w:t>
      </w:r>
      <w:r w:rsidRPr="000F54D1">
        <w:rPr>
          <w:rFonts w:ascii="Times New Roman" w:hAnsi="Times New Roman"/>
          <w:sz w:val="24"/>
          <w:szCs w:val="24"/>
          <w:lang w:val="ru-RU"/>
        </w:rPr>
        <w:t>Video_io.asm</w:t>
      </w: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 (подключаемый)</w:t>
      </w:r>
    </w:p>
    <w:p w14:paraId="18170E5D" w14:textId="2567436E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 ====================================================</w:t>
      </w:r>
    </w:p>
    <w:p w14:paraId="478EC4E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;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Файл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: Video_io.asm</w:t>
      </w:r>
    </w:p>
    <w:p w14:paraId="4B239CF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Описание: Процедуры вывода HEX-чисел (из предыдущей работы)</w:t>
      </w:r>
    </w:p>
    <w:p w14:paraId="30499689" w14:textId="77AC3B2E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====================================================</w:t>
      </w:r>
    </w:p>
    <w:p w14:paraId="1220C15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0DA5E99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Процедура: Вывод слова в HEX (AX)</w:t>
      </w:r>
    </w:p>
    <w:p w14:paraId="30FF2E8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Write_word_hex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48A8E7B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ax</w:t>
      </w:r>
    </w:p>
    <w:p w14:paraId="12CEBFF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cx</w:t>
      </w:r>
    </w:p>
    <w:p w14:paraId="20A7F23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dx</w:t>
      </w:r>
    </w:p>
    <w:p w14:paraId="6604601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cx, 4    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4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цифры</w:t>
      </w:r>
    </w:p>
    <w:p w14:paraId="50E6C445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next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_digit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40045F3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rol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4  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Циклический сдвиг</w:t>
      </w:r>
    </w:p>
    <w:p w14:paraId="02C573C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al</w:t>
      </w:r>
      <w:proofErr w:type="spellEnd"/>
    </w:p>
    <w:p w14:paraId="6BF79F5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and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0Fh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Изолируем 4 бита</w:t>
      </w:r>
    </w:p>
    <w:p w14:paraId="15A8A4B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add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'0'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В ASCII</w:t>
      </w:r>
    </w:p>
    <w:p w14:paraId="01C42F2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dl, '9'</w:t>
      </w:r>
    </w:p>
    <w:p w14:paraId="5E513B1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jbe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.print</w:t>
      </w:r>
    </w:p>
    <w:p w14:paraId="6D53BD7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add dl, 7    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Коррекция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для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A-F</w:t>
      </w:r>
    </w:p>
    <w:p w14:paraId="40994BB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>.print:</w:t>
      </w:r>
    </w:p>
    <w:p w14:paraId="53FB57B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ah, 02h</w:t>
      </w:r>
    </w:p>
    <w:p w14:paraId="6C61015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int 21h</w:t>
      </w:r>
    </w:p>
    <w:p w14:paraId="607C413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loop 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next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>_digit</w:t>
      </w:r>
      <w:proofErr w:type="spellEnd"/>
    </w:p>
    <w:p w14:paraId="19DF9FA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dx</w:t>
      </w:r>
    </w:p>
    <w:p w14:paraId="32FC58A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cx</w:t>
      </w:r>
    </w:p>
    <w:p w14:paraId="15E1E51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ax</w:t>
      </w:r>
    </w:p>
    <w:p w14:paraId="161EAF2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ret</w:t>
      </w:r>
      <w:proofErr w:type="spellEnd"/>
    </w:p>
    <w:p w14:paraId="3233029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9F6A83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 Процедура: Вывод байта в HEX (AL)</w:t>
      </w:r>
    </w:p>
    <w:p w14:paraId="369FB4D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Write_byte_hex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27E8C5A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ax</w:t>
      </w:r>
    </w:p>
    <w:p w14:paraId="27F2E6E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push dx</w:t>
      </w:r>
    </w:p>
    <w:p w14:paraId="2C908927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al</w:t>
      </w:r>
      <w:proofErr w:type="spellEnd"/>
    </w:p>
    <w:p w14:paraId="3FEA6C3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shr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dl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, 4  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 xml:space="preserve"> Старшая тетрада</w:t>
      </w:r>
    </w:p>
    <w:p w14:paraId="1F466C06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    </w:t>
      </w:r>
      <w:r w:rsidRPr="000F54D1">
        <w:rPr>
          <w:rFonts w:ascii="Times New Roman" w:hAnsi="Times New Roman"/>
          <w:sz w:val="24"/>
          <w:szCs w:val="24"/>
          <w:lang w:val="en-US"/>
        </w:rPr>
        <w:t>call 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print_digit</w:t>
      </w:r>
      <w:proofErr w:type="spellEnd"/>
    </w:p>
    <w:p w14:paraId="6BAAE730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dl, al</w:t>
      </w:r>
    </w:p>
    <w:p w14:paraId="1674017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and dl, 0Fh     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>;</w:t>
      </w:r>
      <w:proofErr w:type="gramEnd"/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Младшая</w:t>
      </w:r>
      <w:r w:rsidRPr="000F54D1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i/>
          <w:iCs/>
          <w:sz w:val="24"/>
          <w:szCs w:val="24"/>
          <w:lang w:val="ru-RU"/>
        </w:rPr>
        <w:t>тетрада</w:t>
      </w:r>
    </w:p>
    <w:p w14:paraId="7B682031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call 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print_digit</w:t>
      </w:r>
      <w:proofErr w:type="spellEnd"/>
    </w:p>
    <w:p w14:paraId="64A7F75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dx</w:t>
      </w:r>
    </w:p>
    <w:p w14:paraId="1AC8315A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pop ax</w:t>
      </w:r>
    </w:p>
    <w:p w14:paraId="0D1A096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ret</w:t>
      </w:r>
    </w:p>
    <w:p w14:paraId="3AE6DD9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print_digit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>:</w:t>
      </w:r>
    </w:p>
    <w:p w14:paraId="45CF3C9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lastRenderedPageBreak/>
        <w:t xml:space="preserve">    add dl, '0'</w:t>
      </w:r>
    </w:p>
    <w:p w14:paraId="3A549E83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dl, '9'</w:t>
      </w:r>
    </w:p>
    <w:p w14:paraId="5B51D4C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jbe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.print</w:t>
      </w:r>
    </w:p>
    <w:p w14:paraId="6D5C407D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add dl, 7</w:t>
      </w:r>
    </w:p>
    <w:p w14:paraId="0722DAB9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>.print:</w:t>
      </w:r>
    </w:p>
    <w:p w14:paraId="5F2DA07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mov ah, 02h</w:t>
      </w:r>
    </w:p>
    <w:p w14:paraId="74726E24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int 21h</w:t>
      </w:r>
    </w:p>
    <w:p w14:paraId="236E91F6" w14:textId="3B947A15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    ret</w:t>
      </w:r>
    </w:p>
    <w:p w14:paraId="63E2554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3. Тестирование в DEBUG</w:t>
      </w:r>
    </w:p>
    <w:p w14:paraId="7CEF10A8" w14:textId="77777777" w:rsidR="000F54D1" w:rsidRPr="000F54D1" w:rsidRDefault="000F54D1" w:rsidP="000F54D1">
      <w:pPr>
        <w:pStyle w:val="p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Скомпилируйте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3DA1575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en-US"/>
        </w:rPr>
        <w:t>nasm</w:t>
      </w:r>
      <w:proofErr w:type="spellEnd"/>
      <w:r w:rsidRPr="000F54D1">
        <w:rPr>
          <w:rFonts w:ascii="Times New Roman" w:hAnsi="Times New Roman"/>
          <w:sz w:val="24"/>
          <w:szCs w:val="24"/>
          <w:lang w:val="en-US"/>
        </w:rPr>
        <w:t xml:space="preserve"> Disp_sec.asm -o Disp_sec.com</w:t>
      </w:r>
    </w:p>
    <w:p w14:paraId="71A08CFA" w14:textId="77777777" w:rsidR="000F54D1" w:rsidRPr="000F54D1" w:rsidRDefault="000F54D1" w:rsidP="000F54D1">
      <w:pPr>
        <w:pStyle w:val="p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Запустите в DEBUG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345E9D5B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DEBUG Disp_sec.com</w:t>
      </w:r>
    </w:p>
    <w:p w14:paraId="2CC77065" w14:textId="77777777" w:rsidR="000F54D1" w:rsidRPr="000F54D1" w:rsidRDefault="000F54D1" w:rsidP="000F54D1">
      <w:pPr>
        <w:pStyle w:val="p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Проверьте вывод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7A2FAAD7" w14:textId="77777777" w:rsidR="000F54D1" w:rsidRPr="000F54D1" w:rsidRDefault="000F54D1" w:rsidP="000F54D1">
      <w:pPr>
        <w:pStyle w:val="p1"/>
        <w:numPr>
          <w:ilvl w:val="1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Первая строка должна выглядеть так:</w:t>
      </w:r>
    </w:p>
    <w:p w14:paraId="46AB28D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>0100 00 01 02 03 04 05 06 07 08 09 0A 0B 0C 0D 0E 0F ................</w:t>
      </w:r>
    </w:p>
    <w:p w14:paraId="2F4BD59F" w14:textId="7ADF67B4" w:rsidR="000F54D1" w:rsidRPr="000F54D1" w:rsidRDefault="000F54D1" w:rsidP="000F54D1">
      <w:pPr>
        <w:pStyle w:val="p1"/>
        <w:numPr>
          <w:ilvl w:val="1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Управляющие символы (коды 00h-1Fh) заменяются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на .</w:t>
      </w:r>
      <w:proofErr w:type="gramEnd"/>
    </w:p>
    <w:p w14:paraId="0B4F00BE" w14:textId="77777777" w:rsidR="000F54D1" w:rsidRPr="000F54D1" w:rsidRDefault="000F54D1" w:rsidP="000F54D1">
      <w:pPr>
        <w:pStyle w:val="p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Измените </w:t>
      </w:r>
      <w:r w:rsidRPr="000F54D1">
        <w:rPr>
          <w:rFonts w:ascii="Times New Roman" w:hAnsi="Times New Roman"/>
          <w:sz w:val="24"/>
          <w:szCs w:val="24"/>
          <w:lang w:val="ru-RU"/>
        </w:rPr>
        <w:t>Address:</w:t>
      </w:r>
    </w:p>
    <w:p w14:paraId="70C38D28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E 102 FF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00  ;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sz w:val="24"/>
          <w:szCs w:val="24"/>
          <w:lang w:val="ru-RU"/>
        </w:rPr>
        <w:t>Меняем</w:t>
      </w:r>
      <w:r w:rsidRPr="000F54D1">
        <w:rPr>
          <w:rFonts w:ascii="Times New Roman" w:hAnsi="Times New Roman"/>
          <w:sz w:val="24"/>
          <w:szCs w:val="24"/>
          <w:lang w:val="en-US"/>
        </w:rPr>
        <w:t xml:space="preserve"> Address </w:t>
      </w:r>
      <w:r w:rsidRPr="000F54D1">
        <w:rPr>
          <w:rFonts w:ascii="Times New Roman" w:hAnsi="Times New Roman"/>
          <w:sz w:val="24"/>
          <w:szCs w:val="24"/>
          <w:lang w:val="ru-RU"/>
        </w:rPr>
        <w:t>на</w:t>
      </w:r>
      <w:r w:rsidRPr="000F54D1">
        <w:rPr>
          <w:rFonts w:ascii="Times New Roman" w:hAnsi="Times New Roman"/>
          <w:sz w:val="24"/>
          <w:szCs w:val="24"/>
          <w:lang w:val="en-US"/>
        </w:rPr>
        <w:t xml:space="preserve"> 00FFh</w:t>
      </w:r>
    </w:p>
    <w:p w14:paraId="5E6BB8C9" w14:textId="26EA05CC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 xml:space="preserve">G         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 xml:space="preserve">  ;</w:t>
      </w:r>
      <w:proofErr w:type="gramEnd"/>
      <w:r w:rsidRPr="000F54D1">
        <w:rPr>
          <w:rFonts w:ascii="Times New Roman" w:hAnsi="Times New Roman"/>
          <w:sz w:val="24"/>
          <w:szCs w:val="24"/>
          <w:lang w:val="ru-RU"/>
        </w:rPr>
        <w:t xml:space="preserve"> Запуск (адреса начнутся с 00FFh)</w:t>
      </w:r>
    </w:p>
    <w:p w14:paraId="659CCF22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Ключевые изменения</w:t>
      </w:r>
    </w:p>
    <w:p w14:paraId="4BC33C91" w14:textId="77777777" w:rsidR="000F54D1" w:rsidRPr="000F54D1" w:rsidRDefault="000F54D1" w:rsidP="000F54D1">
      <w:pPr>
        <w:pStyle w:val="p1"/>
        <w:numPr>
          <w:ilvl w:val="0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Формат вывода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1BF77220" w14:textId="77777777" w:rsidR="000F54D1" w:rsidRPr="000F54D1" w:rsidRDefault="000F54D1" w:rsidP="000F54D1">
      <w:pPr>
        <w:pStyle w:val="p1"/>
        <w:numPr>
          <w:ilvl w:val="1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Адрес (4 HEX-цифры) + 16 байт в HEX + 16 символов.</w:t>
      </w:r>
    </w:p>
    <w:p w14:paraId="7EE1FB3B" w14:textId="77777777" w:rsidR="000F54D1" w:rsidRPr="000F54D1" w:rsidRDefault="000F54D1" w:rsidP="000F54D1">
      <w:pPr>
        <w:pStyle w:val="p1"/>
        <w:numPr>
          <w:ilvl w:val="0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Замена управляющих символов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3E6FFCD2" w14:textId="77777777" w:rsidR="000F54D1" w:rsidRPr="000F54D1" w:rsidRDefault="000F54D1" w:rsidP="000F54D1">
      <w:pPr>
        <w:pStyle w:val="p1"/>
        <w:numPr>
          <w:ilvl w:val="1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В 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Write_char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 добавлена проверка DL 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&lt; 20</w:t>
      </w:r>
      <w:proofErr w:type="gramEnd"/>
      <w:r w:rsidRPr="000F54D1">
        <w:rPr>
          <w:rFonts w:ascii="Times New Roman" w:hAnsi="Times New Roman"/>
          <w:sz w:val="24"/>
          <w:szCs w:val="24"/>
          <w:lang w:val="ru-RU"/>
        </w:rPr>
        <w:t>h.</w:t>
      </w:r>
    </w:p>
    <w:p w14:paraId="6942DDD4" w14:textId="77777777" w:rsidR="000F54D1" w:rsidRPr="000F54D1" w:rsidRDefault="000F54D1" w:rsidP="000F54D1">
      <w:pPr>
        <w:pStyle w:val="p1"/>
        <w:numPr>
          <w:ilvl w:val="0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Использование стека</w:t>
      </w:r>
      <w:r w:rsidRPr="000F54D1">
        <w:rPr>
          <w:rFonts w:ascii="Times New Roman" w:hAnsi="Times New Roman"/>
          <w:sz w:val="24"/>
          <w:szCs w:val="24"/>
          <w:lang w:val="ru-RU"/>
        </w:rPr>
        <w:t>:</w:t>
      </w:r>
    </w:p>
    <w:p w14:paraId="7FD8AA38" w14:textId="5227BAE8" w:rsidR="000F54D1" w:rsidRPr="000F54D1" w:rsidRDefault="000F54D1" w:rsidP="000F54D1">
      <w:pPr>
        <w:pStyle w:val="p1"/>
        <w:numPr>
          <w:ilvl w:val="1"/>
          <w:numId w:val="11"/>
        </w:numPr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push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bx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pop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F54D1">
        <w:rPr>
          <w:rFonts w:ascii="Times New Roman" w:hAnsi="Times New Roman"/>
          <w:sz w:val="24"/>
          <w:szCs w:val="24"/>
          <w:lang w:val="ru-RU"/>
        </w:rPr>
        <w:t>bx</w:t>
      </w:r>
      <w:proofErr w:type="spellEnd"/>
      <w:r w:rsidRPr="000F54D1">
        <w:rPr>
          <w:rFonts w:ascii="Times New Roman" w:hAnsi="Times New Roman"/>
          <w:sz w:val="24"/>
          <w:szCs w:val="24"/>
          <w:lang w:val="ru-RU"/>
        </w:rPr>
        <w:t> для сохранения номера байта.</w:t>
      </w:r>
    </w:p>
    <w:p w14:paraId="3607196F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Пример</w:t>
      </w:r>
      <w:r w:rsidRPr="000F54D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0F54D1">
        <w:rPr>
          <w:rFonts w:ascii="Times New Roman" w:hAnsi="Times New Roman"/>
          <w:b/>
          <w:bCs/>
          <w:sz w:val="24"/>
          <w:szCs w:val="24"/>
          <w:lang w:val="ru-RU"/>
        </w:rPr>
        <w:t>вывода</w:t>
      </w:r>
    </w:p>
    <w:p w14:paraId="4C39E16C" w14:textId="77777777" w:rsidR="000F54D1" w:rsidRPr="000F54D1" w:rsidRDefault="000F54D1" w:rsidP="000F54D1">
      <w:pPr>
        <w:pStyle w:val="p1"/>
        <w:rPr>
          <w:rFonts w:ascii="Times New Roman" w:hAnsi="Times New Roman"/>
          <w:sz w:val="24"/>
          <w:szCs w:val="24"/>
          <w:lang w:val="en-US"/>
        </w:rPr>
      </w:pPr>
      <w:r w:rsidRPr="000F54D1">
        <w:rPr>
          <w:rFonts w:ascii="Times New Roman" w:hAnsi="Times New Roman"/>
          <w:sz w:val="24"/>
          <w:szCs w:val="24"/>
          <w:lang w:val="en-US"/>
        </w:rPr>
        <w:t xml:space="preserve">01A0 41 42 43 00 1F 20 80 FF A1 A2 A3 A4 A5 A6 A7 A8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ABC..</w:t>
      </w:r>
      <w:proofErr w:type="gramEnd"/>
      <w:r w:rsidRPr="000F54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0F54D1">
        <w:rPr>
          <w:rFonts w:ascii="Times New Roman" w:hAnsi="Times New Roman"/>
          <w:sz w:val="24"/>
          <w:szCs w:val="24"/>
          <w:lang w:val="en-US"/>
        </w:rPr>
        <w:t>.</w:t>
      </w:r>
      <w:r w:rsidRPr="000F54D1">
        <w:rPr>
          <w:rFonts w:ascii="Times New Roman" w:hAnsi="Times New Roman"/>
          <w:sz w:val="24"/>
          <w:szCs w:val="24"/>
          <w:lang w:val="ru-RU"/>
        </w:rPr>
        <w:t>АБВГДЕЖЗ</w:t>
      </w:r>
      <w:proofErr w:type="gramEnd"/>
    </w:p>
    <w:p w14:paraId="6389B7FC" w14:textId="77777777" w:rsidR="000F54D1" w:rsidRPr="000F54D1" w:rsidRDefault="000F54D1" w:rsidP="000F54D1">
      <w:pPr>
        <w:pStyle w:val="p1"/>
        <w:numPr>
          <w:ilvl w:val="0"/>
          <w:numId w:val="12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Управляющие символы 00h и 1Fh заменены на</w:t>
      </w:r>
      <w:proofErr w:type="gramStart"/>
      <w:r w:rsidRPr="000F54D1">
        <w:rPr>
          <w:rFonts w:ascii="Times New Roman" w:hAnsi="Times New Roman"/>
          <w:sz w:val="24"/>
          <w:szCs w:val="24"/>
          <w:lang w:val="ru-RU"/>
        </w:rPr>
        <w:t> ..</w:t>
      </w:r>
      <w:proofErr w:type="gramEnd"/>
    </w:p>
    <w:p w14:paraId="356430E3" w14:textId="77777777" w:rsidR="000F54D1" w:rsidRPr="000F54D1" w:rsidRDefault="000F54D1" w:rsidP="000F54D1">
      <w:pPr>
        <w:pStyle w:val="p1"/>
        <w:numPr>
          <w:ilvl w:val="0"/>
          <w:numId w:val="12"/>
        </w:numPr>
        <w:rPr>
          <w:rFonts w:ascii="Times New Roman" w:hAnsi="Times New Roman"/>
          <w:sz w:val="24"/>
          <w:szCs w:val="24"/>
          <w:lang w:val="ru-RU"/>
        </w:rPr>
      </w:pPr>
      <w:r w:rsidRPr="000F54D1">
        <w:rPr>
          <w:rFonts w:ascii="Times New Roman" w:hAnsi="Times New Roman"/>
          <w:sz w:val="24"/>
          <w:szCs w:val="24"/>
          <w:lang w:val="ru-RU"/>
        </w:rPr>
        <w:t>Символы 80h-FFh выводятся как русские буквы (CP866).</w:t>
      </w:r>
    </w:p>
    <w:p w14:paraId="7CB30F8B" w14:textId="44A3681C" w:rsidR="00567DFA" w:rsidRPr="00D03263" w:rsidRDefault="00567DFA" w:rsidP="000F54D1">
      <w:pPr>
        <w:pStyle w:val="p1"/>
        <w:rPr>
          <w:rFonts w:ascii="Times New Roman" w:hAnsi="Times New Roman"/>
          <w:sz w:val="28"/>
          <w:szCs w:val="28"/>
          <w:lang w:val="ru-RU"/>
        </w:rPr>
      </w:pPr>
    </w:p>
    <w:sectPr w:rsidR="00567DFA" w:rsidRPr="00D03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75B2A"/>
    <w:multiLevelType w:val="multilevel"/>
    <w:tmpl w:val="8F8E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B632D"/>
    <w:multiLevelType w:val="multilevel"/>
    <w:tmpl w:val="890C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E55EA"/>
    <w:multiLevelType w:val="multilevel"/>
    <w:tmpl w:val="600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01433">
    <w:abstractNumId w:val="8"/>
  </w:num>
  <w:num w:numId="2" w16cid:durableId="685136905">
    <w:abstractNumId w:val="6"/>
  </w:num>
  <w:num w:numId="3" w16cid:durableId="205456315">
    <w:abstractNumId w:val="5"/>
  </w:num>
  <w:num w:numId="4" w16cid:durableId="1755973924">
    <w:abstractNumId w:val="4"/>
  </w:num>
  <w:num w:numId="5" w16cid:durableId="106511292">
    <w:abstractNumId w:val="7"/>
  </w:num>
  <w:num w:numId="6" w16cid:durableId="1464808322">
    <w:abstractNumId w:val="3"/>
  </w:num>
  <w:num w:numId="7" w16cid:durableId="531042189">
    <w:abstractNumId w:val="2"/>
  </w:num>
  <w:num w:numId="8" w16cid:durableId="1025794238">
    <w:abstractNumId w:val="1"/>
  </w:num>
  <w:num w:numId="9" w16cid:durableId="1021932640">
    <w:abstractNumId w:val="0"/>
  </w:num>
  <w:num w:numId="10" w16cid:durableId="1560090824">
    <w:abstractNumId w:val="9"/>
  </w:num>
  <w:num w:numId="11" w16cid:durableId="1536308569">
    <w:abstractNumId w:val="10"/>
  </w:num>
  <w:num w:numId="12" w16cid:durableId="1739092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4D1"/>
    <w:rsid w:val="0011783E"/>
    <w:rsid w:val="0015074B"/>
    <w:rsid w:val="0029639D"/>
    <w:rsid w:val="00326F90"/>
    <w:rsid w:val="00567DFA"/>
    <w:rsid w:val="009F6057"/>
    <w:rsid w:val="00AA1D8D"/>
    <w:rsid w:val="00B47730"/>
    <w:rsid w:val="00CB0664"/>
    <w:rsid w:val="00D03263"/>
    <w:rsid w:val="00D079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6E0AC"/>
  <w14:defaultImageDpi w14:val="300"/>
  <w15:docId w15:val="{E6D3A69E-4B9D-4546-B886-26E1BEE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a1"/>
    <w:rsid w:val="00D03263"/>
    <w:pPr>
      <w:spacing w:after="0" w:line="240" w:lineRule="auto"/>
    </w:pPr>
    <w:rPr>
      <w:rFonts w:ascii="Helvetica" w:eastAsia="Times New Roman" w:hAnsi="Helvetica" w:cs="Times New Roman"/>
      <w:color w:val="000000"/>
      <w:sz w:val="14"/>
      <w:szCs w:val="14"/>
      <w:lang w:eastAsia="en-GB"/>
    </w:rPr>
  </w:style>
  <w:style w:type="paragraph" w:customStyle="1" w:styleId="p2">
    <w:name w:val="p2"/>
    <w:basedOn w:val="a1"/>
    <w:rsid w:val="00D03263"/>
    <w:pPr>
      <w:spacing w:after="0" w:line="240" w:lineRule="auto"/>
    </w:pPr>
    <w:rPr>
      <w:rFonts w:ascii="Helvetica" w:eastAsia="Times New Roman" w:hAnsi="Helvetica" w:cs="Times New Roman"/>
      <w:color w:val="0F7001"/>
      <w:sz w:val="14"/>
      <w:szCs w:val="14"/>
      <w:lang w:eastAsia="en-GB"/>
    </w:rPr>
  </w:style>
  <w:style w:type="character" w:customStyle="1" w:styleId="s1">
    <w:name w:val="s1"/>
    <w:basedOn w:val="a2"/>
    <w:rsid w:val="00D03263"/>
    <w:rPr>
      <w:color w:val="0F7001"/>
    </w:rPr>
  </w:style>
  <w:style w:type="character" w:customStyle="1" w:styleId="s2">
    <w:name w:val="s2"/>
    <w:basedOn w:val="a2"/>
    <w:rsid w:val="00D03263"/>
    <w:rPr>
      <w:color w:val="5B5B5B"/>
    </w:rPr>
  </w:style>
  <w:style w:type="character" w:customStyle="1" w:styleId="s3">
    <w:name w:val="s3"/>
    <w:basedOn w:val="a2"/>
    <w:rsid w:val="00D0326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91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5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15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2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7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4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7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00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04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9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6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7557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4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5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87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98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2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8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71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kbolotov2004@gmail.com</cp:lastModifiedBy>
  <cp:revision>2</cp:revision>
  <dcterms:created xsi:type="dcterms:W3CDTF">2025-06-08T02:27:00Z</dcterms:created>
  <dcterms:modified xsi:type="dcterms:W3CDTF">2025-06-08T02:27:00Z</dcterms:modified>
  <cp:category/>
</cp:coreProperties>
</file>